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ind w:left="0"/>
        <w:rPr>
          <w:rFonts w:ascii="Times New Roman"/>
          <w:sz w:val="20"/>
        </w:rPr>
      </w:pPr>
    </w:p>
    <w:p>
      <w:pPr>
        <w:spacing w:before="197"/>
        <w:ind w:left="161" w:right="0" w:firstLine="0"/>
        <w:jc w:val="left"/>
        <w:rPr>
          <w:rFonts w:ascii="Calibri"/>
          <w:b/>
          <w:sz w:val="32"/>
        </w:rPr>
      </w:pPr>
      <w:bookmarkStart w:id="0" w:name="SMS Spam Classification"/>
      <w:bookmarkEnd w:id="0"/>
      <w:r>
        <w:rPr>
          <w:rFonts w:ascii="Calibri"/>
          <w:b/>
          <w:color w:val="4E80BC"/>
          <w:sz w:val="32"/>
        </w:rPr>
        <w:t>SMS Spam Classification</w:t>
      </w:r>
    </w:p>
    <w:p>
      <w:pPr>
        <w:pStyle w:val="2"/>
        <w:spacing w:before="174" w:line="391" w:lineRule="auto"/>
        <w:ind w:right="6400"/>
      </w:pPr>
      <w:r>
        <w:t>Download The Dataset Import The Required Library</w:t>
      </w:r>
    </w:p>
    <w:p>
      <w:pPr>
        <w:spacing w:before="0" w:line="254" w:lineRule="exact"/>
        <w:ind w:left="161" w:right="0" w:firstLine="0"/>
        <w:jc w:val="left"/>
        <w:rPr>
          <w:rFonts w:ascii="Lucida Sans Typewriter"/>
          <w:i/>
          <w:sz w:val="22"/>
        </w:rPr>
      </w:pPr>
      <w:r>
        <w:rPr>
          <w:rFonts w:ascii="Lucida Sans Typewriter"/>
          <w:i/>
          <w:color w:val="5F9FAF"/>
          <w:sz w:val="22"/>
        </w:rPr>
        <w:t>#importing the reqired Library</w:t>
      </w:r>
    </w:p>
    <w:p>
      <w:pPr>
        <w:pStyle w:val="5"/>
        <w:spacing w:before="0"/>
        <w:ind w:left="0"/>
        <w:rPr>
          <w:rFonts w:ascii="Lucida Sans Typewriter"/>
          <w:i/>
          <w:sz w:val="27"/>
        </w:rPr>
      </w:pPr>
    </w:p>
    <w:p>
      <w:pPr>
        <w:pStyle w:val="5"/>
        <w:spacing w:before="0" w:line="278" w:lineRule="auto"/>
        <w:ind w:right="6860"/>
      </w:pPr>
      <w:r>
        <w:t>import numpy as np import pandas as pd</w:t>
      </w:r>
    </w:p>
    <w:p>
      <w:pPr>
        <w:pStyle w:val="5"/>
        <w:spacing w:before="2" w:line="278" w:lineRule="auto"/>
        <w:ind w:right="5269"/>
      </w:pPr>
      <w:r>
        <w:t>import matplotlib.pyplot as plt import seaborn as sns</w:t>
      </w:r>
    </w:p>
    <w:p>
      <w:pPr>
        <w:pStyle w:val="5"/>
        <w:spacing w:before="1" w:line="278" w:lineRule="auto"/>
        <w:ind w:right="5687"/>
      </w:pPr>
      <w:r>
        <w:t>import tensorflow as  tf from tensorflow import</w:t>
      </w:r>
      <w:r>
        <w:rPr>
          <w:spacing w:val="-15"/>
        </w:rPr>
        <w:t xml:space="preserve"> </w:t>
      </w:r>
      <w:r>
        <w:t>keras</w:t>
      </w:r>
    </w:p>
    <w:p>
      <w:pPr>
        <w:pStyle w:val="5"/>
        <w:spacing w:before="2"/>
      </w:pPr>
      <w:r>
        <w:t>from tensorflow.keras import layers</w:t>
      </w:r>
    </w:p>
    <w:p>
      <w:pPr>
        <w:pStyle w:val="5"/>
        <w:spacing w:before="0"/>
        <w:ind w:left="0"/>
        <w:rPr>
          <w:sz w:val="26"/>
        </w:rPr>
      </w:pPr>
    </w:p>
    <w:p>
      <w:pPr>
        <w:pStyle w:val="2"/>
        <w:spacing w:before="227"/>
      </w:pPr>
      <w:r>
        <w:t>Read the Dataset</w:t>
      </w:r>
    </w:p>
    <w:p>
      <w:pPr>
        <w:spacing w:before="170"/>
        <w:ind w:left="161" w:right="0" w:firstLine="0"/>
        <w:jc w:val="left"/>
        <w:rPr>
          <w:rFonts w:ascii="Lucida Sans Typewriter"/>
          <w:i/>
          <w:sz w:val="22"/>
        </w:rPr>
      </w:pPr>
      <w:r>
        <w:rPr>
          <w:rFonts w:ascii="Lucida Sans Typewriter"/>
          <w:i/>
          <w:color w:val="5F9FAF"/>
          <w:sz w:val="22"/>
        </w:rPr>
        <w:t># Reading the data</w:t>
      </w:r>
    </w:p>
    <w:p>
      <w:pPr>
        <w:pStyle w:val="5"/>
        <w:spacing w:before="37" w:line="278" w:lineRule="auto"/>
        <w:ind w:right="1955"/>
      </w:pPr>
      <w:r>
        <w:t xml:space="preserve">df </w:t>
      </w:r>
      <w:r>
        <w:rPr>
          <w:color w:val="666666"/>
        </w:rPr>
        <w:t xml:space="preserve">= </w:t>
      </w:r>
      <w:r>
        <w:t>pd.read_csv(</w:t>
      </w:r>
      <w:r>
        <w:rPr>
          <w:color w:val="3F6F9F"/>
        </w:rPr>
        <w:t>"/content/spam.csv"</w:t>
      </w:r>
      <w:r>
        <w:t>,encoding</w:t>
      </w:r>
      <w:r>
        <w:rPr>
          <w:color w:val="666666"/>
        </w:rPr>
        <w:t>=</w:t>
      </w:r>
      <w:r>
        <w:rPr>
          <w:color w:val="3F6F9F"/>
        </w:rPr>
        <w:t>'latin-1'</w:t>
      </w:r>
      <w:r>
        <w:t>) df.head()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 xml:space="preserve">v1 </w:t>
      </w: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IN" w:eastAsia="zh-CN" w:bidi="ar"/>
        </w:rPr>
        <w:t xml:space="preserve">                                                        </w:t>
      </w: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>v2</w:t>
      </w: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 xml:space="preserve">Unnamed: 2 </w:t>
      </w:r>
    </w:p>
    <w:p>
      <w:pPr>
        <w:keepNext w:val="0"/>
        <w:keepLines w:val="0"/>
        <w:widowControl/>
        <w:suppressLineNumbers w:val="0"/>
        <w:jc w:val="distribute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jc w:val="distribute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 xml:space="preserve">0 ham Go until jurong point, crazy.. Available only ... </w:t>
      </w: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 xml:space="preserve">NaN </w:t>
      </w:r>
    </w:p>
    <w:p>
      <w:pPr>
        <w:keepNext w:val="0"/>
        <w:keepLines w:val="0"/>
        <w:widowControl/>
        <w:suppressLineNumbers w:val="0"/>
        <w:jc w:val="distribute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 xml:space="preserve">1 ham Ok lar... Joking wif u oni... NaN </w:t>
      </w:r>
    </w:p>
    <w:p>
      <w:pPr>
        <w:keepNext w:val="0"/>
        <w:keepLines w:val="0"/>
        <w:widowControl/>
        <w:suppressLineNumbers w:val="0"/>
        <w:jc w:val="distribute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 xml:space="preserve">2 spam Free entry in 2 a wkly comp to win FA Cup fina... NaN </w:t>
      </w:r>
    </w:p>
    <w:p>
      <w:pPr>
        <w:keepNext w:val="0"/>
        <w:keepLines w:val="0"/>
        <w:widowControl/>
        <w:suppressLineNumbers w:val="0"/>
        <w:jc w:val="distribute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 xml:space="preserve">3 ham U dun say so early hor... U c already then say... NaN </w:t>
      </w:r>
    </w:p>
    <w:p>
      <w:pPr>
        <w:keepNext w:val="0"/>
        <w:keepLines w:val="0"/>
        <w:widowControl/>
        <w:suppressLineNumbers w:val="0"/>
        <w:jc w:val="distribute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eastAsia="DejaVuSansMono" w:cs="Lucida Console"/>
          <w:color w:val="000000"/>
          <w:kern w:val="0"/>
          <w:sz w:val="22"/>
          <w:szCs w:val="22"/>
          <w:lang w:val="en-US" w:eastAsia="zh-CN" w:bidi="ar"/>
        </w:rPr>
        <w:t xml:space="preserve">4 ham Nah I don't think he goes to usf, he lives aro... NaN </w:t>
      </w:r>
    </w:p>
    <w:p>
      <w:pPr>
        <w:pStyle w:val="5"/>
        <w:spacing w:before="0"/>
        <w:ind w:left="0"/>
        <w:rPr>
          <w:sz w:val="26"/>
        </w:rPr>
      </w:pPr>
    </w:p>
    <w:p>
      <w:pPr>
        <w:pStyle w:val="5"/>
        <w:spacing w:before="2"/>
        <w:ind w:left="0"/>
        <w:rPr>
          <w:sz w:val="33"/>
        </w:rPr>
      </w:pPr>
      <w:bookmarkStart w:id="1" w:name="_GoBack"/>
    </w:p>
    <w:bookmarkEnd w:id="1"/>
    <w:p>
      <w:pPr>
        <w:pStyle w:val="5"/>
        <w:spacing w:before="0" w:after="6"/>
        <w:ind w:left="427"/>
      </w:pPr>
      <w:r>
        <w:t>Unnamed: 3 Unnamed: 4</w:t>
      </w: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1457"/>
        <w:gridCol w:w="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713" w:type="dxa"/>
          </w:tcPr>
          <w:p>
            <w:pPr>
              <w:pStyle w:val="8"/>
              <w:spacing w:line="205" w:lineRule="exact"/>
              <w:ind w:left="50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57" w:type="dxa"/>
          </w:tcPr>
          <w:p>
            <w:pPr>
              <w:pStyle w:val="8"/>
              <w:spacing w:line="205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8"/>
              <w:spacing w:line="205" w:lineRule="exact"/>
              <w:ind w:right="49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13" w:type="dxa"/>
          </w:tcPr>
          <w:p>
            <w:pPr>
              <w:pStyle w:val="8"/>
              <w:spacing w:line="205" w:lineRule="exact"/>
              <w:ind w:left="50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57" w:type="dxa"/>
          </w:tcPr>
          <w:p>
            <w:pPr>
              <w:pStyle w:val="8"/>
              <w:spacing w:line="205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8"/>
              <w:spacing w:line="205" w:lineRule="exact"/>
              <w:ind w:right="49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713" w:type="dxa"/>
          </w:tcPr>
          <w:p>
            <w:pPr>
              <w:pStyle w:val="8"/>
              <w:spacing w:line="205" w:lineRule="exact"/>
              <w:ind w:left="50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57" w:type="dxa"/>
          </w:tcPr>
          <w:p>
            <w:pPr>
              <w:pStyle w:val="8"/>
              <w:spacing w:line="205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8"/>
              <w:spacing w:line="205" w:lineRule="exact"/>
              <w:ind w:right="49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713" w:type="dxa"/>
          </w:tcPr>
          <w:p>
            <w:pPr>
              <w:pStyle w:val="8"/>
              <w:spacing w:line="205" w:lineRule="exact"/>
              <w:ind w:left="50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57" w:type="dxa"/>
          </w:tcPr>
          <w:p>
            <w:pPr>
              <w:pStyle w:val="8"/>
              <w:spacing w:line="205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8"/>
              <w:spacing w:line="205" w:lineRule="exact"/>
              <w:ind w:right="49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713" w:type="dxa"/>
          </w:tcPr>
          <w:p>
            <w:pPr>
              <w:pStyle w:val="8"/>
              <w:spacing w:line="205" w:lineRule="exact"/>
              <w:ind w:left="50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457" w:type="dxa"/>
          </w:tcPr>
          <w:p>
            <w:pPr>
              <w:pStyle w:val="8"/>
              <w:spacing w:line="205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8"/>
              <w:spacing w:line="205" w:lineRule="exact"/>
              <w:ind w:right="49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</w:tbl>
    <w:p>
      <w:pPr>
        <w:pStyle w:val="5"/>
        <w:spacing w:before="230"/>
      </w:pPr>
      <w:r>
        <w:t xml:space="preserve">df </w:t>
      </w:r>
      <w:r>
        <w:rPr>
          <w:color w:val="666666"/>
        </w:rPr>
        <w:t xml:space="preserve">= </w:t>
      </w:r>
      <w:r>
        <w:t>df.drop([</w:t>
      </w:r>
      <w:r>
        <w:rPr>
          <w:color w:val="3F6F9F"/>
        </w:rPr>
        <w:t>'Unnamed: 2'</w:t>
      </w:r>
      <w:r>
        <w:t>,</w:t>
      </w:r>
      <w:r>
        <w:rPr>
          <w:color w:val="3F6F9F"/>
        </w:rPr>
        <w:t>'Unnamed: 3'</w:t>
      </w:r>
      <w:r>
        <w:t>,</w:t>
      </w:r>
      <w:r>
        <w:rPr>
          <w:color w:val="3F6F9F"/>
        </w:rPr>
        <w:t>'Unnamed: 4'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5"/>
      </w:pPr>
      <w:r>
        <w:t xml:space="preserve">df </w:t>
      </w:r>
      <w:r>
        <w:rPr>
          <w:color w:val="666666"/>
        </w:rPr>
        <w:t xml:space="preserve">= </w:t>
      </w:r>
      <w:r>
        <w:t>df.rename(columns</w:t>
      </w:r>
      <w:r>
        <w:rPr>
          <w:color w:val="666666"/>
        </w:rPr>
        <w:t>=</w:t>
      </w:r>
      <w:r>
        <w:t>{</w:t>
      </w:r>
      <w:r>
        <w:rPr>
          <w:color w:val="3F6F9F"/>
        </w:rPr>
        <w:t>'v1'</w:t>
      </w:r>
      <w:r>
        <w:t>:</w:t>
      </w:r>
      <w:r>
        <w:rPr>
          <w:color w:val="3F6F9F"/>
        </w:rPr>
        <w:t>'label'</w:t>
      </w:r>
      <w:r>
        <w:t>,</w:t>
      </w:r>
      <w:r>
        <w:rPr>
          <w:color w:val="3F6F9F"/>
        </w:rPr>
        <w:t>'v2'</w:t>
      </w:r>
      <w:r>
        <w:t>:</w:t>
      </w:r>
      <w:r>
        <w:rPr>
          <w:color w:val="3F6F9F"/>
        </w:rPr>
        <w:t>'Text'</w:t>
      </w:r>
      <w:r>
        <w:t>})</w:t>
      </w:r>
    </w:p>
    <w:p>
      <w:pPr>
        <w:pStyle w:val="5"/>
        <w:spacing w:line="278" w:lineRule="auto"/>
        <w:ind w:right="2353"/>
      </w:pPr>
      <w:r>
        <w:t>df[</w:t>
      </w:r>
      <w:r>
        <w:rPr>
          <w:color w:val="3F6F9F"/>
        </w:rPr>
        <w:t>'label_enc'</w:t>
      </w:r>
      <w:r>
        <w:t xml:space="preserve">] </w:t>
      </w:r>
      <w:r>
        <w:rPr>
          <w:color w:val="666666"/>
        </w:rPr>
        <w:t xml:space="preserve">= </w:t>
      </w:r>
      <w:r>
        <w:t>df[</w:t>
      </w:r>
      <w:r>
        <w:rPr>
          <w:color w:val="3F6F9F"/>
        </w:rPr>
        <w:t>'label'</w:t>
      </w:r>
      <w:r>
        <w:t>].map({</w:t>
      </w:r>
      <w:r>
        <w:rPr>
          <w:color w:val="3F6F9F"/>
        </w:rPr>
        <w:t>'ham'</w:t>
      </w:r>
      <w:r>
        <w:t>:</w:t>
      </w:r>
      <w:r>
        <w:rPr>
          <w:color w:val="3F9F6F"/>
        </w:rPr>
        <w:t>0</w:t>
      </w:r>
      <w:r>
        <w:t>,</w:t>
      </w:r>
      <w:r>
        <w:rPr>
          <w:color w:val="3F6F9F"/>
        </w:rPr>
        <w:t>'spam'</w:t>
      </w:r>
      <w:r>
        <w:t>:</w:t>
      </w:r>
      <w:r>
        <w:rPr>
          <w:color w:val="3F9F6F"/>
        </w:rPr>
        <w:t>1</w:t>
      </w:r>
      <w:r>
        <w:t>}) df.head()</w:t>
      </w:r>
    </w:p>
    <w:p>
      <w:pPr>
        <w:spacing w:after="0" w:line="278" w:lineRule="auto"/>
        <w:sectPr>
          <w:type w:val="continuous"/>
          <w:pgSz w:w="12240" w:h="15840"/>
          <w:pgMar w:top="1500" w:right="1400" w:bottom="280" w:left="1280" w:header="720" w:footer="720" w:gutter="0"/>
          <w:cols w:space="720" w:num="1"/>
        </w:sectPr>
      </w:pPr>
    </w:p>
    <w:p>
      <w:pPr>
        <w:pStyle w:val="5"/>
        <w:tabs>
          <w:tab w:val="left" w:pos="7314"/>
          <w:tab w:val="left" w:pos="8108"/>
        </w:tabs>
        <w:spacing w:before="110"/>
        <w:ind w:left="427"/>
      </w:pPr>
      <w:r>
        <w:t>label</w:t>
      </w:r>
      <w:r>
        <w:tab/>
      </w:r>
      <w:r>
        <w:t>Text</w:t>
      </w:r>
      <w:r>
        <w:tab/>
      </w:r>
      <w:r>
        <w:t>label_enc</w:t>
      </w:r>
    </w:p>
    <w:p>
      <w:pPr>
        <w:pStyle w:val="7"/>
        <w:numPr>
          <w:ilvl w:val="0"/>
          <w:numId w:val="1"/>
        </w:numPr>
        <w:tabs>
          <w:tab w:val="left" w:pos="691"/>
          <w:tab w:val="left" w:pos="692"/>
          <w:tab w:val="left" w:pos="1355"/>
          <w:tab w:val="left" w:pos="9168"/>
        </w:tabs>
        <w:spacing w:before="36" w:after="0" w:line="240" w:lineRule="auto"/>
        <w:ind w:left="691" w:right="0" w:hanging="531"/>
        <w:jc w:val="left"/>
        <w:rPr>
          <w:sz w:val="22"/>
        </w:rPr>
      </w:pPr>
      <w:r>
        <w:rPr>
          <w:sz w:val="22"/>
        </w:rPr>
        <w:t>ham</w:t>
      </w:r>
      <w:r>
        <w:rPr>
          <w:sz w:val="22"/>
        </w:rPr>
        <w:tab/>
      </w:r>
      <w:r>
        <w:rPr>
          <w:sz w:val="22"/>
        </w:rPr>
        <w:t>Go until jurong point, crazy.. Available</w:t>
      </w:r>
      <w:r>
        <w:rPr>
          <w:spacing w:val="-22"/>
          <w:sz w:val="22"/>
        </w:rPr>
        <w:t xml:space="preserve"> </w:t>
      </w:r>
      <w:r>
        <w:rPr>
          <w:sz w:val="22"/>
        </w:rPr>
        <w:t>only</w:t>
      </w:r>
      <w:r>
        <w:rPr>
          <w:spacing w:val="-4"/>
          <w:sz w:val="22"/>
        </w:rPr>
        <w:t xml:space="preserve"> </w:t>
      </w:r>
      <w:r>
        <w:rPr>
          <w:sz w:val="22"/>
        </w:rPr>
        <w:t>...</w:t>
      </w:r>
      <w:r>
        <w:rPr>
          <w:sz w:val="22"/>
        </w:rPr>
        <w:tab/>
      </w:r>
      <w:r>
        <w:rPr>
          <w:sz w:val="22"/>
        </w:rPr>
        <w:t>0</w:t>
      </w:r>
    </w:p>
    <w:p>
      <w:pPr>
        <w:pStyle w:val="7"/>
        <w:numPr>
          <w:ilvl w:val="0"/>
          <w:numId w:val="1"/>
        </w:numPr>
        <w:tabs>
          <w:tab w:val="left" w:pos="691"/>
          <w:tab w:val="left" w:pos="692"/>
          <w:tab w:val="left" w:pos="4003"/>
          <w:tab w:val="left" w:pos="9168"/>
        </w:tabs>
        <w:spacing w:before="36" w:after="0" w:line="240" w:lineRule="auto"/>
        <w:ind w:left="691" w:right="0" w:hanging="531"/>
        <w:jc w:val="left"/>
        <w:rPr>
          <w:sz w:val="22"/>
        </w:rPr>
      </w:pPr>
      <w:r>
        <w:rPr>
          <w:sz w:val="22"/>
        </w:rPr>
        <w:t>ham</w:t>
      </w:r>
      <w:r>
        <w:rPr>
          <w:sz w:val="22"/>
        </w:rPr>
        <w:tab/>
      </w:r>
      <w:r>
        <w:rPr>
          <w:sz w:val="22"/>
        </w:rPr>
        <w:t>Ok lar... Joking wif</w:t>
      </w:r>
      <w:r>
        <w:rPr>
          <w:spacing w:val="-11"/>
          <w:sz w:val="22"/>
        </w:rPr>
        <w:t xml:space="preserve"> </w:t>
      </w: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oni...</w:t>
      </w:r>
      <w:r>
        <w:rPr>
          <w:sz w:val="22"/>
        </w:rPr>
        <w:tab/>
      </w:r>
      <w:r>
        <w:rPr>
          <w:sz w:val="22"/>
        </w:rPr>
        <w:t>0</w:t>
      </w:r>
    </w:p>
    <w:p>
      <w:pPr>
        <w:pStyle w:val="7"/>
        <w:numPr>
          <w:ilvl w:val="0"/>
          <w:numId w:val="1"/>
        </w:numPr>
        <w:tabs>
          <w:tab w:val="left" w:pos="559"/>
          <w:tab w:val="left" w:pos="560"/>
          <w:tab w:val="left" w:pos="1355"/>
          <w:tab w:val="right" w:pos="9300"/>
        </w:tabs>
        <w:spacing w:before="36" w:after="0" w:line="240" w:lineRule="auto"/>
        <w:ind w:left="559" w:right="0" w:hanging="399"/>
        <w:jc w:val="left"/>
        <w:rPr>
          <w:sz w:val="22"/>
        </w:rPr>
      </w:pPr>
      <w:r>
        <w:rPr>
          <w:sz w:val="22"/>
        </w:rPr>
        <w:t>spam</w:t>
      </w:r>
      <w:r>
        <w:rPr>
          <w:sz w:val="22"/>
        </w:rPr>
        <w:tab/>
      </w:r>
      <w:r>
        <w:rPr>
          <w:sz w:val="22"/>
        </w:rPr>
        <w:t>Free entry in 2 a wkly comp to win FA</w:t>
      </w:r>
      <w:r>
        <w:rPr>
          <w:spacing w:val="-15"/>
          <w:sz w:val="22"/>
        </w:rPr>
        <w:t xml:space="preserve"> </w:t>
      </w:r>
      <w:r>
        <w:rPr>
          <w:sz w:val="22"/>
        </w:rPr>
        <w:t>Cup</w:t>
      </w:r>
      <w:r>
        <w:rPr>
          <w:spacing w:val="-1"/>
          <w:sz w:val="22"/>
        </w:rPr>
        <w:t xml:space="preserve"> </w:t>
      </w:r>
      <w:r>
        <w:rPr>
          <w:sz w:val="22"/>
        </w:rPr>
        <w:t>fina...</w:t>
      </w:r>
      <w:r>
        <w:rPr>
          <w:sz w:val="22"/>
        </w:rPr>
        <w:tab/>
      </w:r>
      <w:r>
        <w:rPr>
          <w:sz w:val="22"/>
        </w:rPr>
        <w:t>1</w:t>
      </w:r>
    </w:p>
    <w:p>
      <w:pPr>
        <w:pStyle w:val="7"/>
        <w:numPr>
          <w:ilvl w:val="0"/>
          <w:numId w:val="1"/>
        </w:numPr>
        <w:tabs>
          <w:tab w:val="left" w:pos="691"/>
          <w:tab w:val="left" w:pos="692"/>
          <w:tab w:val="left" w:pos="1355"/>
          <w:tab w:val="left" w:pos="9168"/>
        </w:tabs>
        <w:spacing w:before="36" w:after="0" w:line="240" w:lineRule="auto"/>
        <w:ind w:left="691" w:right="0" w:hanging="531"/>
        <w:jc w:val="left"/>
        <w:rPr>
          <w:sz w:val="22"/>
        </w:rPr>
      </w:pPr>
      <w:r>
        <w:rPr>
          <w:sz w:val="22"/>
        </w:rPr>
        <w:t>ham</w:t>
      </w:r>
      <w:r>
        <w:rPr>
          <w:sz w:val="22"/>
        </w:rPr>
        <w:tab/>
      </w:r>
      <w:r>
        <w:rPr>
          <w:sz w:val="22"/>
        </w:rPr>
        <w:t>U dun say so early hor... U c already</w:t>
      </w:r>
      <w:r>
        <w:rPr>
          <w:spacing w:val="-25"/>
          <w:sz w:val="22"/>
        </w:rPr>
        <w:t xml:space="preserve"> </w:t>
      </w:r>
      <w:r>
        <w:rPr>
          <w:sz w:val="22"/>
        </w:rPr>
        <w:t>then</w:t>
      </w:r>
      <w:r>
        <w:rPr>
          <w:spacing w:val="-3"/>
          <w:sz w:val="22"/>
        </w:rPr>
        <w:t xml:space="preserve"> </w:t>
      </w:r>
      <w:r>
        <w:rPr>
          <w:sz w:val="22"/>
        </w:rPr>
        <w:t>say...</w:t>
      </w:r>
      <w:r>
        <w:rPr>
          <w:sz w:val="22"/>
        </w:rPr>
        <w:tab/>
      </w:r>
      <w:r>
        <w:rPr>
          <w:sz w:val="22"/>
        </w:rPr>
        <w:t>0</w:t>
      </w:r>
    </w:p>
    <w:p>
      <w:pPr>
        <w:pStyle w:val="7"/>
        <w:numPr>
          <w:ilvl w:val="0"/>
          <w:numId w:val="1"/>
        </w:numPr>
        <w:tabs>
          <w:tab w:val="left" w:pos="691"/>
          <w:tab w:val="left" w:pos="692"/>
          <w:tab w:val="left" w:pos="1355"/>
          <w:tab w:val="left" w:pos="9168"/>
        </w:tabs>
        <w:spacing w:before="36" w:after="0" w:line="240" w:lineRule="auto"/>
        <w:ind w:left="691" w:right="0" w:hanging="531"/>
        <w:jc w:val="left"/>
        <w:rPr>
          <w:sz w:val="22"/>
        </w:rPr>
      </w:pPr>
      <w:r>
        <w:rPr>
          <w:sz w:val="22"/>
        </w:rPr>
        <w:t>ham</w:t>
      </w:r>
      <w:r>
        <w:rPr>
          <w:sz w:val="22"/>
        </w:rPr>
        <w:tab/>
      </w:r>
      <w:r>
        <w:rPr>
          <w:sz w:val="22"/>
        </w:rPr>
        <w:t>Nah I don't think he goes to usf, he</w:t>
      </w:r>
      <w:r>
        <w:rPr>
          <w:spacing w:val="-26"/>
          <w:sz w:val="22"/>
        </w:rPr>
        <w:t xml:space="preserve"> </w:t>
      </w:r>
      <w:r>
        <w:rPr>
          <w:sz w:val="22"/>
        </w:rPr>
        <w:t>lives</w:t>
      </w:r>
      <w:r>
        <w:rPr>
          <w:spacing w:val="-3"/>
          <w:sz w:val="22"/>
        </w:rPr>
        <w:t xml:space="preserve"> </w:t>
      </w:r>
      <w:r>
        <w:rPr>
          <w:sz w:val="22"/>
        </w:rPr>
        <w:t>aro...</w:t>
      </w:r>
      <w:r>
        <w:rPr>
          <w:sz w:val="22"/>
        </w:rPr>
        <w:tab/>
      </w:r>
      <w:r>
        <w:rPr>
          <w:sz w:val="22"/>
        </w:rPr>
        <w:t>0</w:t>
      </w:r>
    </w:p>
    <w:p>
      <w:pPr>
        <w:pStyle w:val="5"/>
        <w:spacing w:before="6"/>
        <w:ind w:left="0"/>
        <w:rPr>
          <w:sz w:val="23"/>
        </w:rPr>
      </w:pPr>
    </w:p>
    <w:p>
      <w:pPr>
        <w:pStyle w:val="5"/>
        <w:spacing w:before="0" w:line="278" w:lineRule="auto"/>
        <w:ind w:right="5269"/>
      </w:pPr>
      <w:r>
        <w:rPr>
          <w:w w:val="95"/>
        </w:rPr>
        <w:t>sns.countplot(x</w:t>
      </w:r>
      <w:r>
        <w:rPr>
          <w:color w:val="666666"/>
          <w:w w:val="95"/>
        </w:rPr>
        <w:t>=</w:t>
      </w:r>
      <w:r>
        <w:rPr>
          <w:w w:val="95"/>
        </w:rPr>
        <w:t>df[</w:t>
      </w:r>
      <w:r>
        <w:rPr>
          <w:color w:val="3F6F9F"/>
          <w:w w:val="95"/>
        </w:rPr>
        <w:t>'label'</w:t>
      </w:r>
      <w:r>
        <w:rPr>
          <w:w w:val="95"/>
        </w:rPr>
        <w:t xml:space="preserve">]) </w:t>
      </w:r>
      <w:r>
        <w:t>plt.show()</w:t>
      </w:r>
    </w:p>
    <w:p>
      <w:pPr>
        <w:pStyle w:val="5"/>
        <w:spacing w:before="3"/>
        <w:ind w:left="0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1118870</wp:posOffset>
            </wp:positionH>
            <wp:positionV relativeFrom="paragraph">
              <wp:posOffset>198120</wp:posOffset>
            </wp:positionV>
            <wp:extent cx="4911725" cy="31889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956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ind w:left="0"/>
        <w:rPr>
          <w:sz w:val="32"/>
        </w:rPr>
      </w:pPr>
    </w:p>
    <w:p>
      <w:pPr>
        <w:spacing w:before="0" w:line="256" w:lineRule="exact"/>
        <w:ind w:left="161" w:right="3016" w:firstLine="0"/>
        <w:jc w:val="left"/>
        <w:rPr>
          <w:sz w:val="22"/>
        </w:rPr>
      </w:pPr>
      <w:r>
        <w:rPr>
          <w:rFonts w:ascii="Lucida Sans Typewriter"/>
          <w:i/>
          <w:color w:val="5F9FAF"/>
          <w:sz w:val="22"/>
        </w:rPr>
        <w:t xml:space="preserve"># Find average number of tokens in all sentences </w:t>
      </w:r>
      <w:r>
        <w:rPr>
          <w:sz w:val="22"/>
        </w:rPr>
        <w:t>avg_words_len</w:t>
      </w:r>
      <w:r>
        <w:rPr>
          <w:color w:val="666666"/>
          <w:sz w:val="22"/>
        </w:rPr>
        <w:t>=</w:t>
      </w:r>
      <w:r>
        <w:rPr>
          <w:sz w:val="22"/>
        </w:rPr>
        <w:t xml:space="preserve">round(sum([len(i.split()) </w:t>
      </w:r>
      <w:r>
        <w:rPr>
          <w:rFonts w:ascii="Lucida Sans Typewriter"/>
          <w:b/>
          <w:color w:val="006F1F"/>
          <w:sz w:val="22"/>
        </w:rPr>
        <w:t xml:space="preserve">for </w:t>
      </w:r>
      <w:r>
        <w:rPr>
          <w:sz w:val="22"/>
        </w:rPr>
        <w:t xml:space="preserve">i </w:t>
      </w:r>
      <w:r>
        <w:rPr>
          <w:rFonts w:ascii="Lucida Sans Typewriter"/>
          <w:b/>
          <w:color w:val="006F1F"/>
          <w:sz w:val="22"/>
        </w:rPr>
        <w:t xml:space="preserve">in </w:t>
      </w:r>
      <w:r>
        <w:rPr>
          <w:sz w:val="22"/>
        </w:rPr>
        <w:t>df[</w:t>
      </w:r>
      <w:r>
        <w:rPr>
          <w:color w:val="3F6F9F"/>
          <w:sz w:val="22"/>
        </w:rPr>
        <w:t>'Text'</w:t>
      </w:r>
      <w:r>
        <w:rPr>
          <w:sz w:val="22"/>
        </w:rPr>
        <w:t>]])</w:t>
      </w:r>
      <w:r>
        <w:rPr>
          <w:color w:val="666666"/>
          <w:sz w:val="22"/>
        </w:rPr>
        <w:t>/</w:t>
      </w:r>
      <w:r>
        <w:rPr>
          <w:sz w:val="22"/>
        </w:rPr>
        <w:t>len(df[</w:t>
      </w:r>
      <w:r>
        <w:rPr>
          <w:color w:val="3F6F9F"/>
          <w:sz w:val="22"/>
        </w:rPr>
        <w:t>'Text'</w:t>
      </w:r>
      <w:r>
        <w:rPr>
          <w:sz w:val="22"/>
        </w:rPr>
        <w:t>])) print(avg_words_len)</w:t>
      </w:r>
    </w:p>
    <w:p>
      <w:pPr>
        <w:pStyle w:val="5"/>
        <w:spacing w:before="231"/>
      </w:pPr>
      <w:r>
        <w:t>15</w:t>
      </w:r>
    </w:p>
    <w:p>
      <w:pPr>
        <w:spacing w:before="196"/>
        <w:ind w:left="161" w:right="0" w:firstLine="0"/>
        <w:jc w:val="left"/>
        <w:rPr>
          <w:rFonts w:ascii="Lucida Sans Typewriter"/>
          <w:i/>
          <w:sz w:val="22"/>
        </w:rPr>
      </w:pPr>
      <w:r>
        <w:rPr>
          <w:rFonts w:ascii="Lucida Sans Typewriter"/>
          <w:i/>
          <w:color w:val="5F9FAF"/>
          <w:sz w:val="22"/>
        </w:rPr>
        <w:t># Splitting data for Training and testing</w:t>
      </w:r>
    </w:p>
    <w:p>
      <w:pPr>
        <w:pStyle w:val="5"/>
        <w:spacing w:before="38"/>
      </w:pPr>
      <w:r>
        <w:t>from sklearn.model_selection import train_test_split</w:t>
      </w:r>
    </w:p>
    <w:p>
      <w:pPr>
        <w:pStyle w:val="5"/>
        <w:spacing w:before="7"/>
        <w:ind w:left="0"/>
        <w:rPr>
          <w:sz w:val="31"/>
        </w:rPr>
      </w:pPr>
    </w:p>
    <w:p>
      <w:pPr>
        <w:pStyle w:val="5"/>
        <w:spacing w:before="1" w:line="278" w:lineRule="auto"/>
        <w:ind w:right="895"/>
      </w:pPr>
      <w:r>
        <w:t xml:space="preserve">X, y </w:t>
      </w:r>
      <w:r>
        <w:rPr>
          <w:color w:val="666666"/>
        </w:rPr>
        <w:t xml:space="preserve">= </w:t>
      </w:r>
      <w:r>
        <w:t>np.asanyarray(df[</w:t>
      </w:r>
      <w:r>
        <w:rPr>
          <w:color w:val="3F6F9F"/>
        </w:rPr>
        <w:t>'Text'</w:t>
      </w:r>
      <w:r>
        <w:t>]), np.asanyarray(df[</w:t>
      </w:r>
      <w:r>
        <w:rPr>
          <w:color w:val="3F6F9F"/>
        </w:rPr>
        <w:t>'label_enc'</w:t>
      </w:r>
      <w:r>
        <w:t xml:space="preserve">]) new_df </w:t>
      </w:r>
      <w:r>
        <w:rPr>
          <w:color w:val="666666"/>
        </w:rPr>
        <w:t xml:space="preserve">= </w:t>
      </w:r>
      <w:r>
        <w:t>pd.DataFrame({</w:t>
      </w:r>
      <w:r>
        <w:rPr>
          <w:color w:val="3F6F9F"/>
        </w:rPr>
        <w:t>'Text'</w:t>
      </w:r>
      <w:r>
        <w:t xml:space="preserve">: X, </w:t>
      </w:r>
      <w:r>
        <w:rPr>
          <w:color w:val="3F6F9F"/>
        </w:rPr>
        <w:t>'label'</w:t>
      </w:r>
      <w:r>
        <w:t>: y})</w:t>
      </w:r>
    </w:p>
    <w:p>
      <w:pPr>
        <w:pStyle w:val="5"/>
        <w:spacing w:before="1"/>
      </w:pPr>
      <w:r>
        <w:t xml:space="preserve">X_train, X_test, y_train, y_test </w:t>
      </w:r>
      <w:r>
        <w:rPr>
          <w:color w:val="666666"/>
        </w:rPr>
        <w:t xml:space="preserve">= </w:t>
      </w:r>
      <w:r>
        <w:t>train_test_split(</w:t>
      </w:r>
    </w:p>
    <w:p>
      <w:pPr>
        <w:pStyle w:val="5"/>
        <w:ind w:left="881"/>
      </w:pPr>
      <w:r>
        <w:t>new_df[</w:t>
      </w:r>
      <w:r>
        <w:rPr>
          <w:color w:val="3F6F9F"/>
        </w:rPr>
        <w:t>'Text'</w:t>
      </w:r>
      <w:r>
        <w:t>], new_df[</w:t>
      </w:r>
      <w:r>
        <w:rPr>
          <w:color w:val="3F6F9F"/>
        </w:rPr>
        <w:t>'label'</w:t>
      </w:r>
      <w:r>
        <w:t>], 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random_state</w:t>
      </w:r>
      <w:r>
        <w:rPr>
          <w:color w:val="666666"/>
        </w:rPr>
        <w:t>=</w:t>
      </w:r>
      <w:r>
        <w:rPr>
          <w:color w:val="3F9F6F"/>
        </w:rPr>
        <w:t>42</w:t>
      </w:r>
      <w:r>
        <w:t>)</w:t>
      </w:r>
    </w:p>
    <w:p>
      <w:pPr>
        <w:pStyle w:val="5"/>
        <w:spacing w:line="496" w:lineRule="auto"/>
        <w:ind w:right="895"/>
      </w:pPr>
      <w:r>
        <w:t>X_train.shape, y_train.shape, X_test.shape, y_test.shape ((4457,), (4457,), (1115,), (1115,))</w:t>
      </w:r>
    </w:p>
    <w:p>
      <w:pPr>
        <w:pStyle w:val="5"/>
        <w:spacing w:before="0" w:line="219" w:lineRule="exact"/>
      </w:pPr>
      <w:r>
        <w:rPr>
          <w:rFonts w:ascii="Lucida Sans Typewriter"/>
          <w:b/>
          <w:color w:val="006F1F"/>
        </w:rPr>
        <w:t xml:space="preserve">def </w:t>
      </w:r>
      <w:r>
        <w:t>word_count_plot(data):</w:t>
      </w:r>
    </w:p>
    <w:p>
      <w:pPr>
        <w:spacing w:before="0" w:line="257" w:lineRule="exact"/>
        <w:ind w:left="826" w:right="0" w:firstLine="0"/>
        <w:jc w:val="left"/>
        <w:rPr>
          <w:rFonts w:ascii="Lucida Sans Typewriter"/>
          <w:i/>
          <w:sz w:val="22"/>
        </w:rPr>
      </w:pPr>
      <w:r>
        <w:rPr>
          <w:rFonts w:ascii="Lucida Sans Typewriter"/>
          <w:i/>
          <w:color w:val="5F9FAF"/>
          <w:sz w:val="22"/>
        </w:rPr>
        <w:t># finding words along with count</w:t>
      </w:r>
    </w:p>
    <w:p>
      <w:pPr>
        <w:spacing w:after="0" w:line="257" w:lineRule="exact"/>
        <w:jc w:val="left"/>
        <w:rPr>
          <w:rFonts w:ascii="Lucida Sans Typewriter"/>
          <w:sz w:val="22"/>
        </w:rPr>
        <w:sectPr>
          <w:pgSz w:w="12240" w:h="15840"/>
          <w:pgMar w:top="1360" w:right="1400" w:bottom="280" w:left="1280" w:header="720" w:footer="720" w:gutter="0"/>
          <w:cols w:space="720" w:num="1"/>
        </w:sectPr>
      </w:pPr>
    </w:p>
    <w:p>
      <w:pPr>
        <w:pStyle w:val="5"/>
        <w:spacing w:before="70" w:line="258" w:lineRule="exact"/>
        <w:ind w:left="825"/>
        <w:rPr>
          <w:rFonts w:ascii="Lucida Sans Typewriter"/>
          <w:b/>
        </w:rPr>
      </w:pPr>
      <w:r>
        <w:t xml:space="preserve">word_counter </w:t>
      </w:r>
      <w:r>
        <w:rPr>
          <w:color w:val="666666"/>
        </w:rPr>
        <w:t xml:space="preserve">= </w:t>
      </w:r>
      <w:r>
        <w:t xml:space="preserve">collections.Counter([word </w:t>
      </w:r>
      <w:r>
        <w:rPr>
          <w:rFonts w:ascii="Lucida Sans Typewriter"/>
          <w:b/>
          <w:color w:val="006F1F"/>
        </w:rPr>
        <w:t xml:space="preserve">for </w:t>
      </w:r>
      <w:r>
        <w:t xml:space="preserve">sentence </w:t>
      </w:r>
      <w:r>
        <w:rPr>
          <w:rFonts w:ascii="Lucida Sans Typewriter"/>
          <w:b/>
          <w:color w:val="006F1F"/>
        </w:rPr>
        <w:t xml:space="preserve">in </w:t>
      </w:r>
      <w:r>
        <w:t xml:space="preserve">data </w:t>
      </w:r>
      <w:r>
        <w:rPr>
          <w:rFonts w:ascii="Lucida Sans Typewriter"/>
          <w:b/>
          <w:color w:val="006F1F"/>
        </w:rPr>
        <w:t>for</w:t>
      </w:r>
    </w:p>
    <w:p>
      <w:pPr>
        <w:pStyle w:val="5"/>
        <w:spacing w:before="0" w:line="256" w:lineRule="exact"/>
      </w:pPr>
      <w:r>
        <w:t xml:space="preserve">word </w:t>
      </w:r>
      <w:r>
        <w:rPr>
          <w:rFonts w:ascii="Lucida Sans Typewriter"/>
          <w:b/>
          <w:color w:val="006F1F"/>
        </w:rPr>
        <w:t xml:space="preserve">in </w:t>
      </w:r>
      <w:r>
        <w:t>sentence.split()])</w:t>
      </w:r>
    </w:p>
    <w:p>
      <w:pPr>
        <w:spacing w:before="1" w:line="237" w:lineRule="auto"/>
        <w:ind w:left="826" w:right="138" w:hanging="1"/>
        <w:jc w:val="left"/>
        <w:rPr>
          <w:rFonts w:ascii="Lucida Sans Typewriter"/>
          <w:i/>
          <w:sz w:val="22"/>
        </w:rPr>
      </w:pPr>
      <w:r>
        <w:rPr>
          <w:sz w:val="22"/>
        </w:rPr>
        <w:t xml:space="preserve">most_count </w:t>
      </w:r>
      <w:r>
        <w:rPr>
          <w:color w:val="666666"/>
          <w:sz w:val="22"/>
        </w:rPr>
        <w:t xml:space="preserve">= </w:t>
      </w:r>
      <w:r>
        <w:rPr>
          <w:sz w:val="22"/>
        </w:rPr>
        <w:t>word_counter.most_common(</w:t>
      </w:r>
      <w:r>
        <w:rPr>
          <w:color w:val="3F9F6F"/>
          <w:sz w:val="22"/>
        </w:rPr>
        <w:t>30</w:t>
      </w:r>
      <w:r>
        <w:rPr>
          <w:sz w:val="22"/>
        </w:rPr>
        <w:t xml:space="preserve">) </w:t>
      </w:r>
      <w:r>
        <w:rPr>
          <w:rFonts w:ascii="Lucida Sans Typewriter"/>
          <w:i/>
          <w:color w:val="5F9FAF"/>
          <w:sz w:val="22"/>
        </w:rPr>
        <w:t># 30 most common words # sorted data frame</w:t>
      </w:r>
    </w:p>
    <w:p>
      <w:pPr>
        <w:pStyle w:val="5"/>
        <w:spacing w:line="278" w:lineRule="auto"/>
        <w:ind w:right="1557" w:firstLine="663"/>
      </w:pPr>
      <w:r>
        <w:t xml:space="preserve">most_count </w:t>
      </w:r>
      <w:r>
        <w:rPr>
          <w:color w:val="666666"/>
        </w:rPr>
        <w:t xml:space="preserve">= </w:t>
      </w:r>
      <w:r>
        <w:t>pd.DataFrame(most_count, columns</w:t>
      </w:r>
      <w:r>
        <w:rPr>
          <w:color w:val="666666"/>
        </w:rPr>
        <w:t>=</w:t>
      </w:r>
      <w:r>
        <w:t>[</w:t>
      </w:r>
      <w:r>
        <w:rPr>
          <w:color w:val="3F6F9F"/>
        </w:rPr>
        <w:t>"Word"</w:t>
      </w:r>
      <w:r>
        <w:t xml:space="preserve">, </w:t>
      </w:r>
      <w:r>
        <w:rPr>
          <w:color w:val="3F6F9F"/>
        </w:rPr>
        <w:t>"Count"</w:t>
      </w:r>
      <w:r>
        <w:t>]).sort_values(by</w:t>
      </w:r>
      <w:r>
        <w:rPr>
          <w:color w:val="666666"/>
        </w:rPr>
        <w:t>=</w:t>
      </w:r>
      <w:r>
        <w:rPr>
          <w:color w:val="3F6F9F"/>
        </w:rPr>
        <w:t>"Count"</w:t>
      </w:r>
      <w:r>
        <w:t>)</w:t>
      </w:r>
    </w:p>
    <w:p>
      <w:pPr>
        <w:pStyle w:val="5"/>
        <w:spacing w:before="2" w:line="278" w:lineRule="auto"/>
        <w:ind w:right="762" w:firstLine="663"/>
      </w:pPr>
      <w:r>
        <w:t xml:space="preserve">most_count.plot.barh(x </w:t>
      </w:r>
      <w:r>
        <w:rPr>
          <w:color w:val="666666"/>
        </w:rPr>
        <w:t xml:space="preserve">= </w:t>
      </w:r>
      <w:r>
        <w:rPr>
          <w:color w:val="3F6F9F"/>
        </w:rPr>
        <w:t>"Word"</w:t>
      </w:r>
      <w:r>
        <w:t xml:space="preserve">, y </w:t>
      </w:r>
      <w:r>
        <w:rPr>
          <w:color w:val="666666"/>
        </w:rPr>
        <w:t xml:space="preserve">= </w:t>
      </w:r>
      <w:r>
        <w:rPr>
          <w:color w:val="3F6F9F"/>
        </w:rPr>
        <w:t>"Count"</w:t>
      </w:r>
      <w:r>
        <w:t>, color</w:t>
      </w:r>
      <w:r>
        <w:rPr>
          <w:color w:val="666666"/>
        </w:rPr>
        <w:t>=</w:t>
      </w:r>
      <w:r>
        <w:rPr>
          <w:color w:val="3F6F9F"/>
        </w:rPr>
        <w:t>"green"</w:t>
      </w:r>
      <w:r>
        <w:t>, 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10</w:t>
      </w:r>
      <w:r>
        <w:t xml:space="preserve">, </w:t>
      </w:r>
      <w:r>
        <w:rPr>
          <w:color w:val="3F9F6F"/>
        </w:rPr>
        <w:t>15</w:t>
      </w:r>
      <w:r>
        <w:t>))</w:t>
      </w:r>
    </w:p>
    <w:p>
      <w:pPr>
        <w:pStyle w:val="2"/>
      </w:pPr>
      <w:r>
        <w:t>Create a Model</w:t>
      </w:r>
    </w:p>
    <w:p>
      <w:pPr>
        <w:pStyle w:val="5"/>
        <w:spacing w:before="211" w:line="278" w:lineRule="auto"/>
        <w:ind w:right="1067"/>
      </w:pPr>
      <w:r>
        <w:t>from sklearn.feature_extraction.text import TfidfVectorizer from sklearn.naive_bayes import MultinomialNB</w:t>
      </w:r>
    </w:p>
    <w:p>
      <w:pPr>
        <w:pStyle w:val="5"/>
        <w:spacing w:before="2"/>
      </w:pPr>
      <w:r>
        <w:t>from sklearn.metrics import classification_report,accuracy_score</w:t>
      </w:r>
    </w:p>
    <w:p>
      <w:pPr>
        <w:pStyle w:val="5"/>
        <w:spacing w:before="5"/>
        <w:ind w:left="0"/>
        <w:rPr>
          <w:sz w:val="31"/>
        </w:rPr>
      </w:pPr>
    </w:p>
    <w:p>
      <w:pPr>
        <w:pStyle w:val="5"/>
        <w:spacing w:before="1" w:line="278" w:lineRule="auto"/>
        <w:ind w:right="1557"/>
      </w:pPr>
      <w:r>
        <w:t xml:space="preserve">tfidf_vec </w:t>
      </w:r>
      <w:r>
        <w:rPr>
          <w:color w:val="666666"/>
        </w:rPr>
        <w:t xml:space="preserve">= </w:t>
      </w:r>
      <w:r>
        <w:t xml:space="preserve">TfidfVectorizer().fit(X_train) X_train_vec,X_test_vec </w:t>
      </w:r>
      <w:r>
        <w:rPr>
          <w:color w:val="666666"/>
        </w:rPr>
        <w:t xml:space="preserve">= </w:t>
      </w:r>
      <w:r>
        <w:t>tfidf_vec.transform(X_train),tfidf_vec.transform(X_test)</w:t>
      </w:r>
    </w:p>
    <w:p>
      <w:pPr>
        <w:pStyle w:val="5"/>
        <w:spacing w:before="4"/>
        <w:ind w:left="0"/>
        <w:rPr>
          <w:sz w:val="28"/>
        </w:rPr>
      </w:pPr>
    </w:p>
    <w:p>
      <w:pPr>
        <w:pStyle w:val="5"/>
        <w:spacing w:before="0" w:line="278" w:lineRule="auto"/>
        <w:ind w:right="1955"/>
      </w:pPr>
      <w:r>
        <w:t xml:space="preserve">baseline_model </w:t>
      </w:r>
      <w:r>
        <w:rPr>
          <w:color w:val="666666"/>
        </w:rPr>
        <w:t xml:space="preserve">= </w:t>
      </w:r>
      <w:r>
        <w:t>MultinomialNB() baseline_model.fit(X_train_vec,y_train)</w:t>
      </w:r>
    </w:p>
    <w:p>
      <w:pPr>
        <w:pStyle w:val="5"/>
        <w:spacing w:before="202"/>
      </w:pPr>
      <w:r>
        <w:t>MultinomialNB()</w:t>
      </w:r>
    </w:p>
    <w:p>
      <w:pPr>
        <w:pStyle w:val="5"/>
        <w:spacing w:before="5"/>
        <w:ind w:left="0"/>
        <w:rPr>
          <w:sz w:val="23"/>
        </w:rPr>
      </w:pPr>
    </w:p>
    <w:p>
      <w:pPr>
        <w:pStyle w:val="5"/>
        <w:spacing w:before="1" w:line="278" w:lineRule="auto"/>
        <w:ind w:right="6400"/>
      </w:pPr>
      <w:r>
        <w:t xml:space="preserve">ham_words </w:t>
      </w:r>
      <w:r>
        <w:rPr>
          <w:color w:val="666666"/>
        </w:rPr>
        <w:t xml:space="preserve">= </w:t>
      </w:r>
      <w:r>
        <w:rPr>
          <w:color w:val="3F6F9F"/>
        </w:rPr>
        <w:t xml:space="preserve">'' </w:t>
      </w:r>
      <w:r>
        <w:t xml:space="preserve">spam_words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F6F9F"/>
          <w:spacing w:val="-7"/>
        </w:rPr>
        <w:t>''</w:t>
      </w:r>
    </w:p>
    <w:p>
      <w:pPr>
        <w:spacing w:before="161"/>
        <w:ind w:left="161" w:right="0" w:firstLine="0"/>
        <w:jc w:val="left"/>
        <w:rPr>
          <w:rFonts w:ascii="Lucida Sans Typewriter"/>
          <w:i/>
          <w:sz w:val="22"/>
        </w:rPr>
      </w:pPr>
      <w:r>
        <w:rPr>
          <w:rFonts w:ascii="Lucida Sans Typewriter"/>
          <w:i/>
          <w:color w:val="5F9FAF"/>
          <w:sz w:val="22"/>
        </w:rPr>
        <w:t>#creating an embedding layer</w:t>
      </w:r>
    </w:p>
    <w:p>
      <w:pPr>
        <w:pStyle w:val="5"/>
        <w:spacing w:before="8"/>
        <w:ind w:left="0"/>
        <w:rPr>
          <w:rFonts w:ascii="Lucida Sans Typewriter"/>
          <w:i/>
          <w:sz w:val="23"/>
        </w:rPr>
      </w:pPr>
    </w:p>
    <w:p>
      <w:pPr>
        <w:spacing w:before="0"/>
        <w:ind w:left="161" w:right="0" w:firstLine="0"/>
        <w:jc w:val="left"/>
        <w:rPr>
          <w:rFonts w:ascii="Lucida Sans Typewriter"/>
          <w:i/>
          <w:sz w:val="22"/>
        </w:rPr>
      </w:pPr>
      <w:r>
        <w:rPr>
          <w:rFonts w:ascii="Lucida Sans Typewriter"/>
          <w:i/>
          <w:color w:val="5F9FAF"/>
          <w:sz w:val="22"/>
        </w:rPr>
        <w:t># load the whole embedding into memory</w:t>
      </w:r>
    </w:p>
    <w:p>
      <w:pPr>
        <w:pStyle w:val="5"/>
        <w:spacing w:before="37"/>
      </w:pPr>
      <w:r>
        <w:t xml:space="preserve">embeddings_index </w:t>
      </w:r>
      <w:r>
        <w:rPr>
          <w:color w:val="666666"/>
        </w:rPr>
        <w:t xml:space="preserve">= </w:t>
      </w:r>
      <w:r>
        <w:t>dict()</w:t>
      </w:r>
    </w:p>
    <w:p>
      <w:pPr>
        <w:pStyle w:val="5"/>
        <w:spacing w:line="218" w:lineRule="exact"/>
      </w:pPr>
      <w:r>
        <w:t xml:space="preserve">f </w:t>
      </w:r>
      <w:r>
        <w:rPr>
          <w:color w:val="666666"/>
        </w:rPr>
        <w:t xml:space="preserve">= </w:t>
      </w:r>
      <w:r>
        <w:t>open(</w:t>
      </w:r>
      <w:r>
        <w:rPr>
          <w:color w:val="3F6F9F"/>
        </w:rPr>
        <w:t>"/content/spam.csv"</w:t>
      </w:r>
      <w:r>
        <w:t>)</w:t>
      </w:r>
    </w:p>
    <w:p>
      <w:pPr>
        <w:pStyle w:val="5"/>
        <w:spacing w:before="0" w:line="258" w:lineRule="exact"/>
      </w:pPr>
      <w:r>
        <w:rPr>
          <w:rFonts w:ascii="Lucida Sans Typewriter"/>
          <w:b/>
          <w:color w:val="006F1F"/>
        </w:rPr>
        <w:t xml:space="preserve">for </w:t>
      </w:r>
      <w:r>
        <w:t xml:space="preserve">line </w:t>
      </w:r>
      <w:r>
        <w:rPr>
          <w:rFonts w:ascii="Lucida Sans Typewriter"/>
          <w:b/>
          <w:color w:val="006F1F"/>
        </w:rPr>
        <w:t xml:space="preserve">in </w:t>
      </w:r>
      <w:r>
        <w:t>f:</w:t>
      </w:r>
    </w:p>
    <w:p>
      <w:pPr>
        <w:pStyle w:val="5"/>
        <w:spacing w:line="278" w:lineRule="auto"/>
        <w:ind w:left="691" w:right="6065"/>
      </w:pPr>
      <w:r>
        <w:t xml:space="preserve">values </w:t>
      </w:r>
      <w:r>
        <w:rPr>
          <w:color w:val="666666"/>
        </w:rPr>
        <w:t xml:space="preserve">= </w:t>
      </w:r>
      <w:r>
        <w:t xml:space="preserve">line.split() word </w:t>
      </w:r>
      <w:r>
        <w:rPr>
          <w:color w:val="666666"/>
        </w:rPr>
        <w:t xml:space="preserve">= </w:t>
      </w:r>
      <w:r>
        <w:t>values[</w:t>
      </w:r>
      <w:r>
        <w:rPr>
          <w:color w:val="3F9F6F"/>
        </w:rPr>
        <w:t>0</w:t>
      </w:r>
      <w:r>
        <w:t>]</w:t>
      </w:r>
    </w:p>
    <w:p>
      <w:pPr>
        <w:pStyle w:val="5"/>
        <w:spacing w:before="2" w:line="278" w:lineRule="auto"/>
        <w:ind w:left="691" w:right="2618"/>
      </w:pPr>
      <w:r>
        <w:t xml:space="preserve">coefs </w:t>
      </w:r>
      <w:r>
        <w:rPr>
          <w:color w:val="666666"/>
        </w:rPr>
        <w:t xml:space="preserve">= </w:t>
      </w:r>
      <w:r>
        <w:t>np.asarray(values[</w:t>
      </w:r>
      <w:r>
        <w:rPr>
          <w:color w:val="3F9F6F"/>
        </w:rPr>
        <w:t>1</w:t>
      </w:r>
      <w:r>
        <w:t>:], dtype</w:t>
      </w:r>
      <w:r>
        <w:rPr>
          <w:color w:val="666666"/>
        </w:rPr>
        <w:t>=</w:t>
      </w:r>
      <w:r>
        <w:rPr>
          <w:color w:val="3F6F9F"/>
        </w:rPr>
        <w:t>'float32'</w:t>
      </w:r>
      <w:r>
        <w:t xml:space="preserve">) embeddings_index[word] </w:t>
      </w:r>
      <w:r>
        <w:rPr>
          <w:color w:val="666666"/>
        </w:rPr>
        <w:t xml:space="preserve">= </w:t>
      </w:r>
      <w:r>
        <w:t>coefs</w:t>
      </w:r>
    </w:p>
    <w:p>
      <w:pPr>
        <w:pStyle w:val="5"/>
        <w:spacing w:before="1"/>
      </w:pPr>
      <w:r>
        <w:t>f.close()</w:t>
      </w:r>
    </w:p>
    <w:p>
      <w:pPr>
        <w:pStyle w:val="5"/>
      </w:pPr>
      <w:r>
        <w:t>print(</w:t>
      </w:r>
      <w:r>
        <w:rPr>
          <w:color w:val="3F6F9F"/>
        </w:rPr>
        <w:t xml:space="preserve">'Loaded %s word vectors.' </w:t>
      </w:r>
      <w:r>
        <w:rPr>
          <w:color w:val="666666"/>
        </w:rPr>
        <w:t xml:space="preserve">% </w:t>
      </w:r>
      <w:r>
        <w:t>len(embeddings_index))</w:t>
      </w:r>
    </w:p>
    <w:p>
      <w:pPr>
        <w:pStyle w:val="5"/>
        <w:spacing w:before="6"/>
        <w:ind w:left="0"/>
        <w:rPr>
          <w:sz w:val="23"/>
        </w:rPr>
      </w:pPr>
    </w:p>
    <w:p>
      <w:pPr>
        <w:pStyle w:val="5"/>
        <w:spacing w:before="0"/>
      </w:pPr>
      <w:r>
        <w:t>----------------------------------------------------------------------</w:t>
      </w:r>
    </w:p>
    <w:p>
      <w:pPr>
        <w:pStyle w:val="5"/>
      </w:pPr>
      <w:r>
        <w:t>-----</w:t>
      </w:r>
    </w:p>
    <w:p>
      <w:pPr>
        <w:pStyle w:val="5"/>
        <w:tabs>
          <w:tab w:val="left" w:pos="5725"/>
        </w:tabs>
        <w:spacing w:line="278" w:lineRule="auto"/>
        <w:ind w:right="257"/>
      </w:pPr>
      <w:r>
        <w:t>UnicodeDecodeError</w:t>
      </w:r>
      <w:r>
        <w:tab/>
      </w:r>
      <w:r>
        <w:t>Traceback (most recent</w:t>
      </w:r>
      <w:r>
        <w:rPr>
          <w:spacing w:val="-16"/>
        </w:rPr>
        <w:t xml:space="preserve"> </w:t>
      </w:r>
      <w:r>
        <w:t>call last)</w:t>
      </w:r>
    </w:p>
    <w:p>
      <w:pPr>
        <w:pStyle w:val="5"/>
        <w:spacing w:before="2"/>
      </w:pPr>
      <w:r>
        <w:t>&lt;ipython-input-8-ad0b3449a723&gt; in &lt;module&gt;</w:t>
      </w:r>
    </w:p>
    <w:p>
      <w:pPr>
        <w:pStyle w:val="7"/>
        <w:numPr>
          <w:ilvl w:val="1"/>
          <w:numId w:val="1"/>
        </w:numPr>
        <w:tabs>
          <w:tab w:val="left" w:pos="1222"/>
        </w:tabs>
        <w:spacing w:before="36" w:after="0" w:line="240" w:lineRule="auto"/>
        <w:ind w:left="1221" w:right="0" w:hanging="265"/>
        <w:jc w:val="left"/>
        <w:rPr>
          <w:sz w:val="22"/>
        </w:rPr>
      </w:pPr>
      <w:r>
        <w:rPr>
          <w:sz w:val="22"/>
        </w:rPr>
        <w:t>embeddings_index = dict()</w:t>
      </w:r>
    </w:p>
    <w:p>
      <w:pPr>
        <w:pStyle w:val="7"/>
        <w:numPr>
          <w:ilvl w:val="1"/>
          <w:numId w:val="1"/>
        </w:numPr>
        <w:tabs>
          <w:tab w:val="left" w:pos="1222"/>
        </w:tabs>
        <w:spacing w:before="36" w:after="0" w:line="240" w:lineRule="auto"/>
        <w:ind w:left="1221" w:right="0" w:hanging="265"/>
        <w:jc w:val="left"/>
        <w:rPr>
          <w:sz w:val="22"/>
        </w:rPr>
      </w:pPr>
      <w:r>
        <w:rPr>
          <w:sz w:val="22"/>
        </w:rPr>
        <w:t>f =</w:t>
      </w:r>
      <w:r>
        <w:rPr>
          <w:spacing w:val="-2"/>
          <w:sz w:val="22"/>
        </w:rPr>
        <w:t xml:space="preserve"> </w:t>
      </w:r>
      <w:r>
        <w:rPr>
          <w:sz w:val="22"/>
        </w:rPr>
        <w:t>open("/content/spam.csv")</w:t>
      </w:r>
    </w:p>
    <w:p>
      <w:pPr>
        <w:pStyle w:val="5"/>
      </w:pPr>
      <w:r>
        <w:t>----&gt; 6 for line in f:</w:t>
      </w:r>
    </w:p>
    <w:p>
      <w:pPr>
        <w:pStyle w:val="7"/>
        <w:numPr>
          <w:ilvl w:val="0"/>
          <w:numId w:val="2"/>
        </w:numPr>
        <w:tabs>
          <w:tab w:val="left" w:pos="1751"/>
          <w:tab w:val="left" w:pos="1752"/>
        </w:tabs>
        <w:spacing w:before="36" w:after="0" w:line="240" w:lineRule="auto"/>
        <w:ind w:left="1751" w:right="0" w:hanging="795"/>
        <w:jc w:val="left"/>
        <w:rPr>
          <w:sz w:val="22"/>
        </w:rPr>
      </w:pPr>
      <w:r>
        <w:rPr>
          <w:sz w:val="22"/>
        </w:rPr>
        <w:t>values =</w:t>
      </w:r>
      <w:r>
        <w:rPr>
          <w:spacing w:val="1"/>
          <w:sz w:val="22"/>
        </w:rPr>
        <w:t xml:space="preserve"> </w:t>
      </w:r>
      <w:r>
        <w:rPr>
          <w:sz w:val="22"/>
        </w:rPr>
        <w:t>line.split()</w:t>
      </w:r>
    </w:p>
    <w:p>
      <w:pPr>
        <w:pStyle w:val="7"/>
        <w:numPr>
          <w:ilvl w:val="0"/>
          <w:numId w:val="2"/>
        </w:numPr>
        <w:tabs>
          <w:tab w:val="left" w:pos="1751"/>
          <w:tab w:val="left" w:pos="1752"/>
        </w:tabs>
        <w:spacing w:before="36" w:after="0" w:line="240" w:lineRule="auto"/>
        <w:ind w:left="1751" w:right="0" w:hanging="795"/>
        <w:jc w:val="left"/>
        <w:rPr>
          <w:sz w:val="22"/>
        </w:rPr>
      </w:pPr>
      <w:r>
        <w:rPr>
          <w:sz w:val="22"/>
        </w:rPr>
        <w:t>word = values[0]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right="1400" w:bottom="280" w:left="1280" w:header="720" w:footer="720" w:gutter="0"/>
          <w:cols w:space="720" w:num="1"/>
        </w:sectPr>
      </w:pPr>
    </w:p>
    <w:p>
      <w:pPr>
        <w:pStyle w:val="5"/>
        <w:spacing w:before="110"/>
      </w:pPr>
      <w:r>
        <w:t>/usr/lib/python3.7/codecs.py in decode(self, input, final)</w:t>
      </w:r>
    </w:p>
    <w:p>
      <w:pPr>
        <w:pStyle w:val="7"/>
        <w:numPr>
          <w:ilvl w:val="0"/>
          <w:numId w:val="3"/>
        </w:numPr>
        <w:tabs>
          <w:tab w:val="left" w:pos="2280"/>
          <w:tab w:val="left" w:pos="2282"/>
        </w:tabs>
        <w:spacing w:before="36" w:after="0" w:line="240" w:lineRule="auto"/>
        <w:ind w:left="2281" w:right="0" w:hanging="1591"/>
        <w:jc w:val="left"/>
        <w:rPr>
          <w:sz w:val="22"/>
        </w:rPr>
      </w:pPr>
      <w:r>
        <w:rPr>
          <w:sz w:val="22"/>
        </w:rPr>
        <w:t># decode input (taking the buffer into</w:t>
      </w:r>
      <w:r>
        <w:rPr>
          <w:spacing w:val="-10"/>
          <w:sz w:val="22"/>
        </w:rPr>
        <w:t xml:space="preserve"> </w:t>
      </w:r>
      <w:r>
        <w:rPr>
          <w:sz w:val="22"/>
        </w:rPr>
        <w:t>account)</w:t>
      </w:r>
    </w:p>
    <w:p>
      <w:pPr>
        <w:pStyle w:val="7"/>
        <w:numPr>
          <w:ilvl w:val="0"/>
          <w:numId w:val="3"/>
        </w:numPr>
        <w:tabs>
          <w:tab w:val="left" w:pos="2280"/>
          <w:tab w:val="left" w:pos="2282"/>
        </w:tabs>
        <w:spacing w:before="36" w:after="0" w:line="240" w:lineRule="auto"/>
        <w:ind w:left="2281" w:right="0" w:hanging="1591"/>
        <w:jc w:val="left"/>
        <w:rPr>
          <w:sz w:val="22"/>
        </w:rPr>
      </w:pPr>
      <w:r>
        <w:rPr>
          <w:sz w:val="22"/>
        </w:rPr>
        <w:t>data = self.buffer + input</w:t>
      </w:r>
    </w:p>
    <w:p>
      <w:pPr>
        <w:pStyle w:val="5"/>
        <w:tabs>
          <w:tab w:val="left" w:pos="2280"/>
        </w:tabs>
        <w:spacing w:line="278" w:lineRule="auto"/>
        <w:ind w:right="1186"/>
      </w:pPr>
      <w:r>
        <w:t>--&gt;</w:t>
      </w:r>
      <w:r>
        <w:rPr>
          <w:spacing w:val="-3"/>
        </w:rPr>
        <w:t xml:space="preserve"> </w:t>
      </w:r>
      <w:r>
        <w:t>322</w:t>
      </w:r>
      <w:r>
        <w:tab/>
      </w:r>
      <w:r>
        <w:t>(result, consumed) =</w:t>
      </w:r>
      <w:r>
        <w:rPr>
          <w:spacing w:val="-28"/>
        </w:rPr>
        <w:t xml:space="preserve"> </w:t>
      </w:r>
      <w:r>
        <w:t>self._buffer_decode(data, self.errors,</w:t>
      </w:r>
      <w:r>
        <w:rPr>
          <w:spacing w:val="1"/>
        </w:rPr>
        <w:t xml:space="preserve"> </w:t>
      </w:r>
      <w:r>
        <w:t>final)</w:t>
      </w:r>
    </w:p>
    <w:p>
      <w:pPr>
        <w:pStyle w:val="7"/>
        <w:numPr>
          <w:ilvl w:val="0"/>
          <w:numId w:val="4"/>
        </w:numPr>
        <w:tabs>
          <w:tab w:val="left" w:pos="2280"/>
          <w:tab w:val="left" w:pos="2282"/>
        </w:tabs>
        <w:spacing w:before="2" w:after="0" w:line="240" w:lineRule="auto"/>
        <w:ind w:left="2281" w:right="0" w:hanging="1591"/>
        <w:jc w:val="left"/>
        <w:rPr>
          <w:sz w:val="22"/>
        </w:rPr>
      </w:pPr>
      <w:r>
        <w:rPr>
          <w:sz w:val="22"/>
        </w:rPr>
        <w:t># keep undecoded input until the next</w:t>
      </w:r>
      <w:r>
        <w:rPr>
          <w:spacing w:val="-7"/>
          <w:sz w:val="22"/>
        </w:rPr>
        <w:t xml:space="preserve"> </w:t>
      </w:r>
      <w:r>
        <w:rPr>
          <w:sz w:val="22"/>
        </w:rPr>
        <w:t>call</w:t>
      </w:r>
    </w:p>
    <w:p>
      <w:pPr>
        <w:pStyle w:val="7"/>
        <w:numPr>
          <w:ilvl w:val="0"/>
          <w:numId w:val="4"/>
        </w:numPr>
        <w:tabs>
          <w:tab w:val="left" w:pos="2280"/>
          <w:tab w:val="left" w:pos="2282"/>
        </w:tabs>
        <w:spacing w:before="36" w:after="0" w:line="240" w:lineRule="auto"/>
        <w:ind w:left="2281" w:right="0" w:hanging="1591"/>
        <w:jc w:val="left"/>
        <w:rPr>
          <w:sz w:val="22"/>
        </w:rPr>
      </w:pPr>
      <w:r>
        <w:rPr>
          <w:sz w:val="22"/>
        </w:rPr>
        <w:t>self.buffer =</w:t>
      </w:r>
      <w:r>
        <w:rPr>
          <w:spacing w:val="-2"/>
          <w:sz w:val="22"/>
        </w:rPr>
        <w:t xml:space="preserve"> </w:t>
      </w:r>
      <w:r>
        <w:rPr>
          <w:sz w:val="22"/>
        </w:rPr>
        <w:t>data[consumed:]</w:t>
      </w:r>
    </w:p>
    <w:p>
      <w:pPr>
        <w:pStyle w:val="5"/>
        <w:spacing w:before="8"/>
        <w:ind w:left="0"/>
        <w:rPr>
          <w:sz w:val="31"/>
        </w:rPr>
      </w:pPr>
    </w:p>
    <w:p>
      <w:pPr>
        <w:pStyle w:val="5"/>
        <w:spacing w:before="0" w:line="278" w:lineRule="auto"/>
      </w:pPr>
      <w:r>
        <w:t>UnicodeDecodeError: 'utf-8' codec can't decode bytes in position 606- 607: invalid continuation byte</w:t>
      </w:r>
    </w:p>
    <w:p>
      <w:pPr>
        <w:pStyle w:val="5"/>
        <w:spacing w:before="201" w:line="278" w:lineRule="auto"/>
        <w:ind w:right="6860"/>
      </w:pPr>
      <w:r>
        <w:t>import pandas as pd import numpy as np import re</w:t>
      </w:r>
    </w:p>
    <w:p>
      <w:pPr>
        <w:pStyle w:val="5"/>
        <w:spacing w:before="3" w:line="278" w:lineRule="auto"/>
        <w:ind w:right="6595"/>
      </w:pPr>
      <w:r>
        <w:t>import collections import seaborn as sns</w:t>
      </w:r>
    </w:p>
    <w:p>
      <w:pPr>
        <w:pStyle w:val="5"/>
        <w:spacing w:before="1" w:line="278" w:lineRule="auto"/>
        <w:ind w:right="5137"/>
      </w:pPr>
      <w:r>
        <w:t>import matplotlib.pyplot as plt plt.style.use(</w:t>
      </w:r>
      <w:r>
        <w:rPr>
          <w:color w:val="3F6F9F"/>
        </w:rPr>
        <w:t>'dark_background'</w:t>
      </w:r>
      <w:r>
        <w:t>) import nltk</w:t>
      </w:r>
    </w:p>
    <w:p>
      <w:pPr>
        <w:pStyle w:val="5"/>
        <w:spacing w:before="3" w:line="278" w:lineRule="auto"/>
        <w:ind w:right="4230"/>
      </w:pPr>
      <w:r>
        <w:t>from nltk.stem import</w:t>
      </w:r>
      <w:r>
        <w:rPr>
          <w:spacing w:val="-21"/>
        </w:rPr>
        <w:t xml:space="preserve"> </w:t>
      </w:r>
      <w:r>
        <w:t>WordNetLemmatizer from nltk.corpus import stopwords import</w:t>
      </w:r>
      <w:r>
        <w:rPr>
          <w:spacing w:val="2"/>
        </w:rPr>
        <w:t xml:space="preserve"> </w:t>
      </w:r>
      <w:r>
        <w:t>warnings</w:t>
      </w:r>
    </w:p>
    <w:p>
      <w:pPr>
        <w:pStyle w:val="5"/>
        <w:spacing w:before="2" w:line="278" w:lineRule="auto"/>
        <w:ind w:right="1955"/>
      </w:pPr>
      <w:r>
        <w:t>warnings.simplefilter(action</w:t>
      </w:r>
      <w:r>
        <w:rPr>
          <w:color w:val="666666"/>
        </w:rPr>
        <w:t>=</w:t>
      </w:r>
      <w:r>
        <w:rPr>
          <w:color w:val="3F6F9F"/>
        </w:rPr>
        <w:t>'ignore'</w:t>
      </w:r>
      <w:r>
        <w:t>, category</w:t>
      </w:r>
      <w:r>
        <w:rPr>
          <w:color w:val="666666"/>
        </w:rPr>
        <w:t>=</w:t>
      </w:r>
      <w:r>
        <w:rPr>
          <w:color w:val="BB7900"/>
        </w:rPr>
        <w:t>Warning</w:t>
      </w:r>
      <w:r>
        <w:t>) import keras</w:t>
      </w:r>
    </w:p>
    <w:p>
      <w:pPr>
        <w:pStyle w:val="5"/>
        <w:spacing w:before="2" w:line="278" w:lineRule="auto"/>
        <w:ind w:right="1557"/>
      </w:pPr>
      <w:r>
        <w:t>from keras.layers import Dense, Embedding, LSTM, Dropout from keras.models import Sequential</w:t>
      </w:r>
    </w:p>
    <w:p>
      <w:pPr>
        <w:pStyle w:val="5"/>
        <w:spacing w:before="1" w:line="278" w:lineRule="auto"/>
        <w:ind w:right="3016"/>
      </w:pPr>
      <w:r>
        <w:t>from keras.preprocessing.text import Tokenizer import pickle</w:t>
      </w:r>
    </w:p>
    <w:p>
      <w:pPr>
        <w:pStyle w:val="5"/>
        <w:spacing w:before="162" w:line="273" w:lineRule="auto"/>
        <w:ind w:left="691" w:right="3281" w:hanging="530"/>
      </w:pPr>
      <w:r>
        <w:rPr>
          <w:rFonts w:ascii="Lucida Sans Typewriter"/>
          <w:b/>
          <w:color w:val="006F1F"/>
        </w:rPr>
        <w:t xml:space="preserve">for </w:t>
      </w:r>
      <w:r>
        <w:t xml:space="preserve">val </w:t>
      </w:r>
      <w:r>
        <w:rPr>
          <w:rFonts w:ascii="Lucida Sans Typewriter"/>
          <w:b/>
          <w:color w:val="006F1F"/>
        </w:rPr>
        <w:t xml:space="preserve">in </w:t>
      </w:r>
      <w:r>
        <w:t>data[data[</w:t>
      </w:r>
      <w:r>
        <w:rPr>
          <w:color w:val="3F6F9F"/>
        </w:rPr>
        <w:t>'label'</w:t>
      </w:r>
      <w:r>
        <w:t xml:space="preserve">] </w:t>
      </w:r>
      <w:r>
        <w:rPr>
          <w:color w:val="666666"/>
        </w:rPr>
        <w:t xml:space="preserve">== </w:t>
      </w:r>
      <w:r>
        <w:rPr>
          <w:color w:val="3F6F9F"/>
        </w:rPr>
        <w:t>'spam'</w:t>
      </w:r>
      <w:r>
        <w:t xml:space="preserve">].text: text </w:t>
      </w:r>
      <w:r>
        <w:rPr>
          <w:color w:val="666666"/>
        </w:rPr>
        <w:t xml:space="preserve">= </w:t>
      </w:r>
      <w:r>
        <w:t>val.lower()</w:t>
      </w:r>
    </w:p>
    <w:p>
      <w:pPr>
        <w:pStyle w:val="5"/>
        <w:spacing w:before="5" w:line="218" w:lineRule="exact"/>
        <w:ind w:left="691"/>
      </w:pPr>
      <w:r>
        <w:t xml:space="preserve">tokens </w:t>
      </w:r>
      <w:r>
        <w:rPr>
          <w:color w:val="666666"/>
        </w:rPr>
        <w:t xml:space="preserve">= </w:t>
      </w:r>
      <w:r>
        <w:t>nltk.word_tokenize(text)</w:t>
      </w:r>
    </w:p>
    <w:p>
      <w:pPr>
        <w:pStyle w:val="5"/>
        <w:spacing w:before="0" w:line="258" w:lineRule="exact"/>
        <w:ind w:left="691"/>
      </w:pPr>
      <w:r>
        <w:rPr>
          <w:rFonts w:ascii="Lucida Sans Typewriter"/>
          <w:b/>
          <w:color w:val="006F1F"/>
        </w:rPr>
        <w:t xml:space="preserve">for </w:t>
      </w:r>
      <w:r>
        <w:t xml:space="preserve">words </w:t>
      </w:r>
      <w:r>
        <w:rPr>
          <w:rFonts w:ascii="Lucida Sans Typewriter"/>
          <w:b/>
          <w:color w:val="006F1F"/>
        </w:rPr>
        <w:t xml:space="preserve">in </w:t>
      </w:r>
      <w:r>
        <w:t>tokens:</w:t>
      </w:r>
    </w:p>
    <w:p>
      <w:pPr>
        <w:pStyle w:val="5"/>
        <w:ind w:left="1221"/>
      </w:pPr>
      <w:r>
        <w:t xml:space="preserve">spam_words </w:t>
      </w:r>
      <w:r>
        <w:rPr>
          <w:color w:val="666666"/>
        </w:rPr>
        <w:t xml:space="preserve">= </w:t>
      </w:r>
      <w:r>
        <w:t xml:space="preserve">spam_words </w:t>
      </w:r>
      <w:r>
        <w:rPr>
          <w:color w:val="666666"/>
        </w:rPr>
        <w:t xml:space="preserve">+ </w:t>
      </w:r>
      <w:r>
        <w:t xml:space="preserve">words </w:t>
      </w:r>
      <w:r>
        <w:rPr>
          <w:color w:val="666666"/>
        </w:rPr>
        <w:t xml:space="preserve">+ </w:t>
      </w:r>
      <w:r>
        <w:rPr>
          <w:color w:val="3F6F9F"/>
        </w:rPr>
        <w:t>' '</w:t>
      </w:r>
    </w:p>
    <w:p>
      <w:pPr>
        <w:pStyle w:val="5"/>
        <w:spacing w:before="0"/>
        <w:ind w:left="0"/>
        <w:rPr>
          <w:sz w:val="26"/>
        </w:rPr>
      </w:pPr>
    </w:p>
    <w:p>
      <w:pPr>
        <w:pStyle w:val="5"/>
        <w:spacing w:before="6"/>
        <w:ind w:left="0"/>
        <w:rPr>
          <w:sz w:val="25"/>
        </w:rPr>
      </w:pPr>
    </w:p>
    <w:p>
      <w:pPr>
        <w:pStyle w:val="5"/>
        <w:spacing w:before="0"/>
      </w:pPr>
      <w:r>
        <w:t>----------------------------------------------------------------------</w:t>
      </w:r>
    </w:p>
    <w:p>
      <w:pPr>
        <w:pStyle w:val="5"/>
      </w:pPr>
      <w:r>
        <w:t>-----</w:t>
      </w:r>
    </w:p>
    <w:p>
      <w:pPr>
        <w:pStyle w:val="5"/>
        <w:tabs>
          <w:tab w:val="left" w:pos="5725"/>
        </w:tabs>
        <w:spacing w:line="278" w:lineRule="auto"/>
        <w:ind w:right="257"/>
      </w:pPr>
      <w:r>
        <w:t>NameError</w:t>
      </w:r>
      <w:r>
        <w:tab/>
      </w:r>
      <w:r>
        <w:t>Traceback (most recent</w:t>
      </w:r>
      <w:r>
        <w:rPr>
          <w:spacing w:val="-16"/>
        </w:rPr>
        <w:t xml:space="preserve"> </w:t>
      </w:r>
      <w:r>
        <w:t>call last)</w:t>
      </w:r>
    </w:p>
    <w:p>
      <w:pPr>
        <w:pStyle w:val="5"/>
        <w:spacing w:before="2"/>
      </w:pPr>
      <w:r>
        <w:t>&lt;ipython-input-6-ed68ec7f9b51&gt; in &lt;module&gt;</w:t>
      </w:r>
    </w:p>
    <w:p>
      <w:pPr>
        <w:pStyle w:val="5"/>
      </w:pPr>
      <w:r>
        <w:t>----&gt; 1 for val in data[data['label'] == 'spam'].text:</w:t>
      </w:r>
    </w:p>
    <w:p>
      <w:pPr>
        <w:pStyle w:val="7"/>
        <w:numPr>
          <w:ilvl w:val="1"/>
          <w:numId w:val="4"/>
        </w:numPr>
        <w:tabs>
          <w:tab w:val="left" w:pos="1751"/>
          <w:tab w:val="left" w:pos="1752"/>
        </w:tabs>
        <w:spacing w:before="36" w:after="0" w:line="240" w:lineRule="auto"/>
        <w:ind w:left="1751" w:right="0" w:hanging="795"/>
        <w:jc w:val="left"/>
        <w:rPr>
          <w:sz w:val="22"/>
        </w:rPr>
      </w:pPr>
      <w:r>
        <w:rPr>
          <w:sz w:val="22"/>
        </w:rPr>
        <w:t>text = val.lower()</w:t>
      </w:r>
    </w:p>
    <w:p>
      <w:pPr>
        <w:pStyle w:val="7"/>
        <w:numPr>
          <w:ilvl w:val="1"/>
          <w:numId w:val="4"/>
        </w:numPr>
        <w:tabs>
          <w:tab w:val="left" w:pos="1751"/>
          <w:tab w:val="left" w:pos="1752"/>
        </w:tabs>
        <w:spacing w:before="36" w:after="0" w:line="240" w:lineRule="auto"/>
        <w:ind w:left="1751" w:right="0" w:hanging="795"/>
        <w:jc w:val="left"/>
        <w:rPr>
          <w:sz w:val="22"/>
        </w:rPr>
      </w:pPr>
      <w:r>
        <w:rPr>
          <w:sz w:val="22"/>
        </w:rPr>
        <w:t>tokens = nltk.word_tokenize(text)</w:t>
      </w:r>
    </w:p>
    <w:p>
      <w:pPr>
        <w:pStyle w:val="7"/>
        <w:numPr>
          <w:ilvl w:val="1"/>
          <w:numId w:val="4"/>
        </w:numPr>
        <w:tabs>
          <w:tab w:val="left" w:pos="1751"/>
          <w:tab w:val="left" w:pos="1752"/>
        </w:tabs>
        <w:spacing w:before="36" w:after="0" w:line="240" w:lineRule="auto"/>
        <w:ind w:left="1751" w:right="0" w:hanging="795"/>
        <w:jc w:val="left"/>
        <w:rPr>
          <w:sz w:val="22"/>
        </w:rPr>
      </w:pPr>
      <w:r>
        <w:rPr>
          <w:sz w:val="22"/>
        </w:rPr>
        <w:t>for words in tokens:</w:t>
      </w:r>
    </w:p>
    <w:p>
      <w:pPr>
        <w:pStyle w:val="7"/>
        <w:numPr>
          <w:ilvl w:val="1"/>
          <w:numId w:val="4"/>
        </w:numPr>
        <w:tabs>
          <w:tab w:val="left" w:pos="2280"/>
          <w:tab w:val="left" w:pos="2282"/>
        </w:tabs>
        <w:spacing w:before="36" w:after="0" w:line="240" w:lineRule="auto"/>
        <w:ind w:left="2281" w:right="0" w:hanging="1325"/>
        <w:jc w:val="left"/>
        <w:rPr>
          <w:sz w:val="22"/>
        </w:rPr>
      </w:pPr>
      <w:r>
        <w:rPr>
          <w:sz w:val="22"/>
        </w:rPr>
        <w:t>spam_words = spam_words + words + '</w:t>
      </w:r>
      <w:r>
        <w:rPr>
          <w:spacing w:val="-5"/>
          <w:sz w:val="22"/>
        </w:rPr>
        <w:t xml:space="preserve"> </w:t>
      </w:r>
      <w:r>
        <w:rPr>
          <w:sz w:val="22"/>
        </w:rPr>
        <w:t>'</w:t>
      </w:r>
    </w:p>
    <w:p>
      <w:pPr>
        <w:pStyle w:val="5"/>
        <w:spacing w:before="8"/>
        <w:ind w:left="0"/>
        <w:rPr>
          <w:sz w:val="31"/>
        </w:rPr>
      </w:pPr>
    </w:p>
    <w:p>
      <w:pPr>
        <w:pStyle w:val="5"/>
        <w:spacing w:before="0"/>
      </w:pPr>
      <w:r>
        <w:t>NameError: name 'data' is not defined</w:t>
      </w:r>
    </w:p>
    <w:p>
      <w:pPr>
        <w:pStyle w:val="5"/>
        <w:spacing w:before="0"/>
        <w:ind w:left="0"/>
        <w:rPr>
          <w:sz w:val="26"/>
        </w:rPr>
      </w:pPr>
    </w:p>
    <w:p>
      <w:pPr>
        <w:pStyle w:val="5"/>
        <w:spacing w:before="6"/>
        <w:ind w:left="0"/>
        <w:rPr>
          <w:sz w:val="25"/>
        </w:rPr>
      </w:pPr>
    </w:p>
    <w:p>
      <w:pPr>
        <w:pStyle w:val="5"/>
        <w:spacing w:before="0"/>
      </w:pPr>
      <w:r>
        <w:t>from sklearn.preprocessing import LabelEncoder</w:t>
      </w:r>
    </w:p>
    <w:p>
      <w:pPr>
        <w:spacing w:after="0"/>
        <w:sectPr>
          <w:pgSz w:w="12240" w:h="15840"/>
          <w:pgMar w:top="1360" w:right="1400" w:bottom="280" w:left="1280" w:header="720" w:footer="720" w:gutter="0"/>
          <w:cols w:space="720" w:num="1"/>
        </w:sectPr>
      </w:pPr>
    </w:p>
    <w:p>
      <w:pPr>
        <w:pStyle w:val="5"/>
        <w:spacing w:before="110"/>
      </w:pPr>
      <w:r>
        <w:t xml:space="preserve">lb_enc </w:t>
      </w:r>
      <w:r>
        <w:rPr>
          <w:color w:val="666666"/>
        </w:rPr>
        <w:t xml:space="preserve">= </w:t>
      </w:r>
      <w:r>
        <w:t>LabelEncoder()</w:t>
      </w:r>
    </w:p>
    <w:p>
      <w:pPr>
        <w:pStyle w:val="5"/>
      </w:pPr>
      <w:r>
        <w:t xml:space="preserve">y </w:t>
      </w:r>
      <w:r>
        <w:rPr>
          <w:color w:val="666666"/>
        </w:rPr>
        <w:t xml:space="preserve">= </w:t>
      </w:r>
      <w:r>
        <w:t>lb_enc.fit_transform(data[</w:t>
      </w:r>
      <w:r>
        <w:rPr>
          <w:color w:val="3F6F9F"/>
        </w:rPr>
        <w:t>"SpamHam"</w:t>
      </w:r>
      <w:r>
        <w:t>])</w:t>
      </w:r>
    </w:p>
    <w:p>
      <w:pPr>
        <w:pStyle w:val="5"/>
        <w:spacing w:before="6"/>
        <w:ind w:left="0"/>
        <w:rPr>
          <w:sz w:val="23"/>
        </w:rPr>
      </w:pPr>
    </w:p>
    <w:p>
      <w:pPr>
        <w:spacing w:before="0" w:line="254" w:lineRule="auto"/>
        <w:ind w:left="161" w:right="5815" w:firstLine="0"/>
        <w:jc w:val="left"/>
        <w:rPr>
          <w:sz w:val="22"/>
        </w:rPr>
      </w:pPr>
      <w:r>
        <w:rPr>
          <w:sz w:val="22"/>
        </w:rPr>
        <w:t xml:space="preserve">tokenizer </w:t>
      </w:r>
      <w:r>
        <w:rPr>
          <w:color w:val="666666"/>
          <w:sz w:val="22"/>
        </w:rPr>
        <w:t xml:space="preserve">= </w:t>
      </w:r>
      <w:r>
        <w:rPr>
          <w:sz w:val="22"/>
        </w:rPr>
        <w:t xml:space="preserve">Tokenizer() </w:t>
      </w:r>
      <w:r>
        <w:rPr>
          <w:rFonts w:ascii="Lucida Sans Typewriter"/>
          <w:i/>
          <w:color w:val="5F9FAF"/>
          <w:sz w:val="22"/>
        </w:rPr>
        <w:t>#initializing the</w:t>
      </w:r>
      <w:r>
        <w:rPr>
          <w:rFonts w:ascii="Lucida Sans Typewriter"/>
          <w:i/>
          <w:color w:val="5F9FAF"/>
          <w:spacing w:val="-16"/>
          <w:sz w:val="22"/>
        </w:rPr>
        <w:t xml:space="preserve"> </w:t>
      </w:r>
      <w:r>
        <w:rPr>
          <w:rFonts w:ascii="Lucida Sans Typewriter"/>
          <w:i/>
          <w:color w:val="5F9FAF"/>
          <w:sz w:val="22"/>
        </w:rPr>
        <w:t xml:space="preserve">tokenizer </w:t>
      </w:r>
      <w:r>
        <w:rPr>
          <w:sz w:val="22"/>
        </w:rPr>
        <w:t>tokenizer.fit_on_texts(X)</w:t>
      </w:r>
    </w:p>
    <w:p>
      <w:pPr>
        <w:spacing w:before="0" w:line="246" w:lineRule="exact"/>
        <w:ind w:left="161" w:right="0" w:firstLine="0"/>
        <w:jc w:val="left"/>
        <w:rPr>
          <w:rFonts w:ascii="Lucida Sans Typewriter"/>
          <w:i/>
          <w:sz w:val="22"/>
        </w:rPr>
      </w:pPr>
      <w:r>
        <w:rPr>
          <w:rFonts w:ascii="Lucida Sans Typewriter"/>
          <w:i/>
          <w:color w:val="5F9FAF"/>
          <w:sz w:val="22"/>
        </w:rPr>
        <w:t># fitting on the sms</w:t>
      </w:r>
      <w:r>
        <w:rPr>
          <w:rFonts w:ascii="Lucida Sans Typewriter"/>
          <w:i/>
          <w:color w:val="5F9FAF"/>
          <w:spacing w:val="-15"/>
          <w:sz w:val="22"/>
        </w:rPr>
        <w:t xml:space="preserve"> </w:t>
      </w:r>
      <w:r>
        <w:rPr>
          <w:rFonts w:ascii="Lucida Sans Typewriter"/>
          <w:i/>
          <w:color w:val="5F9FAF"/>
          <w:sz w:val="22"/>
        </w:rPr>
        <w:t>data</w:t>
      </w:r>
    </w:p>
    <w:p>
      <w:pPr>
        <w:pStyle w:val="5"/>
        <w:spacing w:before="37"/>
      </w:pPr>
      <w:r>
        <w:t xml:space="preserve">text_to_sequence </w:t>
      </w:r>
      <w:r>
        <w:rPr>
          <w:color w:val="666666"/>
        </w:rPr>
        <w:t xml:space="preserve">= </w:t>
      </w:r>
      <w:r>
        <w:t>tokenizer.texts_to_sequences(X)</w:t>
      </w:r>
    </w:p>
    <w:p>
      <w:pPr>
        <w:pStyle w:val="2"/>
        <w:spacing w:before="206"/>
      </w:pPr>
      <w:r>
        <w:t>Fit the model</w:t>
      </w:r>
    </w:p>
    <w:p>
      <w:pPr>
        <w:pStyle w:val="5"/>
        <w:spacing w:before="171" w:line="276" w:lineRule="auto"/>
        <w:ind w:right="497"/>
      </w:pPr>
      <w:r>
        <w:rPr>
          <w:rFonts w:ascii="Lucida Sans Typewriter"/>
          <w:i/>
          <w:color w:val="5F9FAF"/>
        </w:rPr>
        <w:t xml:space="preserve">#fit the model </w:t>
      </w:r>
      <w:r>
        <w:t>history</w:t>
      </w:r>
      <w:r>
        <w:rPr>
          <w:color w:val="666666"/>
        </w:rPr>
        <w:t>=</w:t>
      </w:r>
      <w:r>
        <w:t>model.fit(sequences_matrix,Y_train,batch_size</w:t>
      </w:r>
      <w:r>
        <w:rPr>
          <w:color w:val="666666"/>
        </w:rPr>
        <w:t>=</w:t>
      </w:r>
      <w:r>
        <w:rPr>
          <w:color w:val="3F9F6F"/>
        </w:rPr>
        <w:t>20</w:t>
      </w:r>
      <w:r>
        <w:t>,epochs</w:t>
      </w:r>
      <w:r>
        <w:rPr>
          <w:color w:val="666666"/>
        </w:rPr>
        <w:t>=</w:t>
      </w:r>
      <w:r>
        <w:rPr>
          <w:color w:val="3F9F6F"/>
        </w:rPr>
        <w:t>15</w:t>
      </w:r>
      <w:r>
        <w:t>, validation_split</w:t>
      </w:r>
      <w:r>
        <w:rPr>
          <w:color w:val="666666"/>
        </w:rPr>
        <w:t>=</w:t>
      </w:r>
      <w:r>
        <w:rPr>
          <w:color w:val="3F9F6F"/>
        </w:rPr>
        <w:t>0.2</w:t>
      </w:r>
      <w:r>
        <w:t>)</w:t>
      </w:r>
    </w:p>
    <w:p>
      <w:pPr>
        <w:pStyle w:val="2"/>
        <w:spacing w:before="174"/>
      </w:pPr>
      <w:r>
        <w:t>Save the model</w:t>
      </w:r>
    </w:p>
    <w:p>
      <w:pPr>
        <w:spacing w:before="170"/>
        <w:ind w:left="161" w:right="0" w:firstLine="0"/>
        <w:jc w:val="left"/>
        <w:rPr>
          <w:rFonts w:ascii="Lucida Sans Typewriter"/>
          <w:i/>
          <w:sz w:val="22"/>
        </w:rPr>
      </w:pPr>
      <w:r>
        <w:rPr>
          <w:rFonts w:ascii="Lucida Sans Typewriter"/>
          <w:i/>
          <w:color w:val="5F9FAF"/>
          <w:sz w:val="22"/>
        </w:rPr>
        <w:t>#save the model</w:t>
      </w:r>
    </w:p>
    <w:p>
      <w:pPr>
        <w:pStyle w:val="5"/>
        <w:spacing w:before="37"/>
      </w:pPr>
      <w:r>
        <w:t>model.save(</w:t>
      </w:r>
      <w:r>
        <w:rPr>
          <w:color w:val="3F6F9F"/>
        </w:rPr>
        <w:t>'A4Spam_sms_classifier.h5'</w:t>
      </w:r>
      <w:r>
        <w:t>)</w:t>
      </w:r>
    </w:p>
    <w:p>
      <w:pPr>
        <w:pStyle w:val="2"/>
        <w:spacing w:before="206"/>
      </w:pPr>
      <w:r>
        <w:t>Compile the Model</w:t>
      </w:r>
    </w:p>
    <w:p>
      <w:pPr>
        <w:spacing w:before="171"/>
        <w:ind w:left="161" w:right="0" w:firstLine="0"/>
        <w:jc w:val="left"/>
        <w:rPr>
          <w:rFonts w:ascii="Lucida Sans Typewriter"/>
          <w:i/>
          <w:sz w:val="22"/>
        </w:rPr>
      </w:pPr>
      <w:r>
        <w:rPr>
          <w:rFonts w:ascii="Lucida Sans Typewriter"/>
          <w:i/>
          <w:color w:val="5F9FAF"/>
          <w:sz w:val="22"/>
        </w:rPr>
        <w:t>#compile the model</w:t>
      </w:r>
    </w:p>
    <w:p>
      <w:pPr>
        <w:pStyle w:val="5"/>
        <w:spacing w:before="0"/>
        <w:ind w:left="0"/>
        <w:rPr>
          <w:rFonts w:ascii="Lucida Sans Typewriter"/>
          <w:i/>
          <w:sz w:val="27"/>
        </w:rPr>
      </w:pPr>
    </w:p>
    <w:p>
      <w:pPr>
        <w:pStyle w:val="5"/>
        <w:spacing w:before="0" w:line="278" w:lineRule="auto"/>
        <w:ind w:right="99"/>
      </w:pP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t>Adam(),metrics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'ac curacy'</w:t>
      </w:r>
      <w:r>
        <w:t>])</w:t>
      </w:r>
    </w:p>
    <w:p>
      <w:pPr>
        <w:pStyle w:val="2"/>
      </w:pPr>
      <w:r>
        <w:t>Test the model</w:t>
      </w:r>
    </w:p>
    <w:p>
      <w:pPr>
        <w:pStyle w:val="5"/>
        <w:spacing w:before="211" w:line="278" w:lineRule="auto"/>
        <w:ind w:right="1557"/>
      </w:pPr>
      <w:r>
        <w:t xml:space="preserve">test_sequences </w:t>
      </w:r>
      <w:r>
        <w:rPr>
          <w:color w:val="666666"/>
        </w:rPr>
        <w:t xml:space="preserve">= </w:t>
      </w:r>
      <w:r>
        <w:t xml:space="preserve">tok.texts_to_sequences(X_test) test_sequences_matrix </w:t>
      </w:r>
      <w:r>
        <w:rPr>
          <w:color w:val="666666"/>
        </w:rPr>
        <w:t xml:space="preserve">= </w:t>
      </w:r>
      <w:r>
        <w:t>keras.utils.pad_sequences(test_sequences,maxlen</w:t>
      </w:r>
      <w:r>
        <w:rPr>
          <w:color w:val="666666"/>
        </w:rPr>
        <w:t>=</w:t>
      </w:r>
      <w:r>
        <w:t xml:space="preserve">max_len) accr </w:t>
      </w:r>
      <w:r>
        <w:rPr>
          <w:color w:val="666666"/>
        </w:rPr>
        <w:t xml:space="preserve">= </w:t>
      </w:r>
      <w:r>
        <w:t>model.evaluate(test_sequences_matrix,Y_test) print(</w:t>
      </w:r>
      <w:r>
        <w:rPr>
          <w:color w:val="3F6F9F"/>
        </w:rPr>
        <w:t>'Test set\n Loss: {:0.3f}\n Accuracy:</w:t>
      </w:r>
    </w:p>
    <w:p>
      <w:pPr>
        <w:pStyle w:val="5"/>
        <w:spacing w:before="4"/>
      </w:pPr>
      <w:r>
        <w:rPr>
          <w:color w:val="3F6F9F"/>
        </w:rPr>
        <w:t>{:0.3f}'</w:t>
      </w:r>
      <w:r>
        <w:t>.format(accr[</w:t>
      </w:r>
      <w:r>
        <w:rPr>
          <w:color w:val="3F9F6F"/>
        </w:rPr>
        <w:t>0</w:t>
      </w:r>
      <w:r>
        <w:t>],accr[</w:t>
      </w:r>
      <w:r>
        <w:rPr>
          <w:color w:val="3F9F6F"/>
        </w:rPr>
        <w:t>1</w:t>
      </w:r>
      <w:r>
        <w:t>]))</w:t>
      </w:r>
    </w:p>
    <w:sectPr>
      <w:pgSz w:w="12240" w:h="15840"/>
      <w:pgMar w:top="1360" w:right="140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DejaVuSans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323"/>
      <w:numFmt w:val="decimal"/>
      <w:lvlText w:val="%1"/>
      <w:lvlJc w:val="left"/>
      <w:pPr>
        <w:ind w:left="2281" w:hanging="1590"/>
        <w:jc w:val="left"/>
      </w:pPr>
      <w:rPr>
        <w:rFonts w:hint="default" w:ascii="Lucida Console" w:hAnsi="Lucida Console" w:eastAsia="Lucida Console" w:cs="Lucida Console"/>
        <w:spacing w:val="-1"/>
        <w:w w:val="99"/>
        <w:sz w:val="22"/>
        <w:szCs w:val="22"/>
        <w:lang w:val="en-US" w:eastAsia="en-US" w:bidi="en-US"/>
      </w:rPr>
    </w:lvl>
    <w:lvl w:ilvl="1" w:tentative="0">
      <w:start w:val="2"/>
      <w:numFmt w:val="decimal"/>
      <w:lvlText w:val="%2"/>
      <w:lvlJc w:val="left"/>
      <w:pPr>
        <w:ind w:left="1751" w:hanging="794"/>
        <w:jc w:val="left"/>
      </w:pPr>
      <w:rPr>
        <w:rFonts w:hint="default" w:ascii="Lucida Console" w:hAnsi="Lucida Console" w:eastAsia="Lucida Console" w:cs="Lucida Console"/>
        <w:w w:val="99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88" w:hanging="7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97" w:hanging="7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6" w:hanging="7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15" w:hanging="7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24" w:hanging="7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33" w:hanging="7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2" w:hanging="79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7"/>
      <w:numFmt w:val="decimal"/>
      <w:lvlText w:val="%1"/>
      <w:lvlJc w:val="left"/>
      <w:pPr>
        <w:ind w:left="1751" w:hanging="794"/>
        <w:jc w:val="left"/>
      </w:pPr>
      <w:rPr>
        <w:rFonts w:hint="default" w:ascii="Lucida Console" w:hAnsi="Lucida Console" w:eastAsia="Lucida Console" w:cs="Lucida Console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540" w:hanging="7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320" w:hanging="7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00" w:hanging="7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80" w:hanging="7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60" w:hanging="7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40" w:hanging="7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20" w:hanging="7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00" w:hanging="79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691" w:hanging="530"/>
        <w:jc w:val="left"/>
      </w:pPr>
      <w:rPr>
        <w:rFonts w:hint="default" w:ascii="Lucida Console" w:hAnsi="Lucida Console" w:eastAsia="Lucida Console" w:cs="Lucida Console"/>
        <w:w w:val="99"/>
        <w:sz w:val="22"/>
        <w:szCs w:val="22"/>
        <w:lang w:val="en-US" w:eastAsia="en-US" w:bidi="en-US"/>
      </w:rPr>
    </w:lvl>
    <w:lvl w:ilvl="1" w:tentative="0">
      <w:start w:val="4"/>
      <w:numFmt w:val="decimal"/>
      <w:lvlText w:val="%2"/>
      <w:lvlJc w:val="left"/>
      <w:pPr>
        <w:ind w:left="1221" w:hanging="264"/>
        <w:jc w:val="left"/>
      </w:pPr>
      <w:rPr>
        <w:rFonts w:hint="default" w:ascii="Lucida Console" w:hAnsi="Lucida Console" w:eastAsia="Lucida Console" w:cs="Lucida Console"/>
        <w:w w:val="99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6" w:hanging="26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3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00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26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53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80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06" w:hanging="264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320"/>
      <w:numFmt w:val="decimal"/>
      <w:lvlText w:val="%1"/>
      <w:lvlJc w:val="left"/>
      <w:pPr>
        <w:ind w:left="2281" w:hanging="1590"/>
        <w:jc w:val="left"/>
      </w:pPr>
      <w:rPr>
        <w:rFonts w:hint="default" w:ascii="Lucida Console" w:hAnsi="Lucida Console" w:eastAsia="Lucida Console" w:cs="Lucida Console"/>
        <w:spacing w:val="-1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008" w:hanging="159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736" w:hanging="159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64" w:hanging="159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92" w:hanging="159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20" w:hanging="159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8" w:hanging="159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76" w:hanging="159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04" w:hanging="159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111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71"/>
      <w:ind w:left="161"/>
      <w:outlineLvl w:val="1"/>
    </w:pPr>
    <w:rPr>
      <w:rFonts w:ascii="Cambria" w:hAnsi="Cambria" w:eastAsia="Cambria" w:cs="Cambria"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6"/>
      <w:ind w:left="161"/>
    </w:pPr>
    <w:rPr>
      <w:rFonts w:ascii="Lucida Console" w:hAnsi="Lucida Console" w:eastAsia="Lucida Console" w:cs="Lucida Console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6"/>
      <w:ind w:left="1751" w:hanging="795"/>
    </w:pPr>
    <w:rPr>
      <w:rFonts w:ascii="Lucida Console" w:hAnsi="Lucida Console" w:eastAsia="Lucida Console" w:cs="Lucida Console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30"/>
      <w:jc w:val="right"/>
    </w:pPr>
    <w:rPr>
      <w:rFonts w:ascii="Lucida Console" w:hAnsi="Lucida Console" w:eastAsia="Lucida Console" w:cs="Lucida Consol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2022-11-11T14:53:00Z</dcterms:created>
  <dc:creator>SATHIYA SHEELAN</dc:creator>
  <cp:lastModifiedBy>SATHIYA SHEELAN</cp:lastModifiedBy>
  <dcterms:modified xsi:type="dcterms:W3CDTF">2022-11-11T15:05:41Z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2022-11-01T00:00:00Z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16E481E34CDC4297B103EDA605935AE2</vt:lpwstr>
  </property>
</Properties>
</file>